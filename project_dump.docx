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excel-delivery — selected files</w:t>
      </w:r>
    </w:p>
    <w:p>
      <w:pPr>
        <w:pStyle w:val="Heading2"/>
      </w:pPr>
      <w:r>
        <w:t>.env</w:t>
      </w:r>
    </w:p>
    <w:p>
      <w:r>
        <w:rPr>
          <w:rFonts w:ascii="Consolas" w:hAnsi="Consolas" w:eastAsia="Consolas"/>
          <w:sz w:val="20"/>
        </w:rPr>
        <w:t># Environment variables declared in this file are automatically made available to Prisma.</w:t>
        <w:br/>
        <w:t># See the documentation for more detail: https://pris.ly/d/prisma-schema#accessing-environment-variables-from-the-schema</w:t>
        <w:br/>
        <w:br/>
        <w:t># Prisma supports the native connection string format for PostgreSQL, MySQL, SQLite, SQL Server, MongoDB and CockroachDB.</w:t>
        <w:br/>
        <w:t># See the documentation for all the connection string options: https://pris.ly/d/connection-strings</w:t>
        <w:br/>
        <w:br/>
        <w:t xml:space="preserve"># The following `prisma+postgres` URL is similar to the URL produced by running a local Prisma Postgres </w:t>
        <w:br/>
        <w:t xml:space="preserve"># server with the `prisma dev` CLI command, when not choosing any non-default ports or settings. The API key, unlike the </w:t>
        <w:br/>
        <w:t># one found in a remote Prisma Postgres URL, does not contain any sensitive information.</w:t>
        <w:br/>
        <w:t># Prisma / Supabase</w:t>
        <w:br/>
        <w:t># App runtime (PgBouncer pooler, no PREPARE) — same as your Vercel DATABASE_URL</w:t>
        <w:br/>
        <w:t>DATABASE_URL=postgresql://postgres.tqlfmswpqbyyhjhjbxpj:FRGKAgQ5y8fRSomq@aws-1-eu-central-1.pooler.supabase.com:6543/postgres?sslmode=require&amp;pgbouncer=true</w:t>
        <w:br/>
        <w:t>INIT_ADMIN_TOKEN=some-long-random-string</w:t>
        <w:br/>
        <w:t>ALLOW_SIGNUPS=true</w:t>
        <w:br/>
        <w:t>DATABASE_DIRECT_URL=postgresql://postgres:FRGKAgQ5y8fRSomq@db.tqlfmswpqbyyhjhjbxpj.supabase.co:5432/postgres?sslmode=require</w:t>
        <w:br/>
        <w:t>NEXTAUTH_URL=http://localhost:3000</w:t>
        <w:br/>
        <w:t>NEXTAUTH_SECRET=87a235abe2594ab486f300ecfb3265d5a2cebf84746c1713e0642b6c87361b0b</w:t>
        <w:br/>
        <w:t>SUPABASE_URL=https://tqlfmswpqbyyhjhjbxpj.supabase.co</w:t>
        <w:br/>
        <w:t>SUPABASE_SERVICE_ROLE=eyJhbGciOiJIUzI1NiIsInR5cCI6IkpXVCJ9.eyJpc3MiOiJzdXBhYmFzZSIsInJlZiI6InRxbGZtc3dwcWJ5eWhqaGpieHBqIiwicm9sZSI6InNlcnZpY2Vfcm9sZSIsImlhdCI6MTc1ODEzNDQ4NSwiZXhwIjoyMDczNzEwNDg1fQ.saKNirIWE5BPmNsDjfGaVl7-RZN8Bj1NrZ-S0CJyv6M</w:t>
        <w:br/>
        <w:t>SUPABASE_BUCKET=excel</w:t>
        <w:br/>
        <w:t>PASSWORD_PEPPER=939850fb87b0b5a51cec0adbc7f1099a912c8e05b18cfc58c08a5caf5f67b39a</w:t>
        <w:br/>
        <w:t>APP_URL=http://localhost:3000</w:t>
        <w:br/>
        <w:t>ADMIN_EMAIL=admin@example.com</w:t>
        <w:br/>
        <w:t>ADMIN_PASSWORD=ChangeMe123!</w:t>
      </w:r>
    </w:p>
    <w:p>
      <w:pPr>
        <w:pStyle w:val="Heading2"/>
      </w:pPr>
      <w:r>
        <w:t>middleware.ts</w:t>
      </w:r>
    </w:p>
    <w:p>
      <w:r>
        <w:rPr>
          <w:rFonts w:ascii="Consolas" w:hAnsi="Consolas" w:eastAsia="Consolas"/>
          <w:sz w:val="20"/>
        </w:rPr>
        <w:t>// middleware.ts (must be at repo root, next to package.json)</w:t>
        <w:br/>
        <w:t>import { NextResponse } from "next/server";</w:t>
        <w:br/>
        <w:t>import type { NextRequest } from "next/server";</w:t>
        <w:br/>
        <w:t>import { getToken } from "next-auth/jwt";</w:t>
        <w:br/>
        <w:br/>
        <w:t>/**</w:t>
        <w:br/>
        <w:t xml:space="preserve"> * Global middleware with safe matcher:</w:t>
        <w:br/>
        <w:t xml:space="preserve"> * - Matches all paths except Next assets and files with extensions.</w:t>
        <w:br/>
        <w:t xml:space="preserve"> * - Handles "/" and "/login" routing, plus protected areas.</w:t>
        <w:br/>
        <w:t xml:space="preserve"> */</w:t>
        <w:br/>
        <w:t>export async function middleware(req: NextRequest) {</w:t>
        <w:br/>
        <w:t xml:space="preserve">  const { pathname, search } = req.nextUrl;</w:t>
        <w:br/>
        <w:t xml:space="preserve">  const url = (p: string) =&gt; new URL(p, req.url);</w:t>
        <w:br/>
        <w:t xml:space="preserve">  const token = await getToken({ req, secret: process.env.NEXTAUTH_SECRET });</w:t>
        <w:br/>
        <w:br/>
        <w:t xml:space="preserve">  // Root gateway</w:t>
        <w:br/>
        <w:t xml:space="preserve">  if (pathname === "/") {</w:t>
        <w:br/>
        <w:t xml:space="preserve">    if (!token) return NextResponse.redirect(url("/login"));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Logged-in users should not see /login</w:t>
        <w:br/>
        <w:t xml:space="preserve">  if (pathname === "/login" &amp;&amp; token) {</w:t>
        <w:br/>
        <w:t xml:space="preserve">    return NextResponse.redirect(url(token.role === "ADMIN" ? "/dashboard/admin" : "/dashboard"));</w:t>
        <w:br/>
        <w:t xml:space="preserve">  }</w:t>
        <w:br/>
        <w:br/>
        <w:t xml:space="preserve">  // Paths that need auth</w:t>
        <w:br/>
        <w:t xml:space="preserve">  const needsAuth =</w:t>
        <w:br/>
        <w:t xml:space="preserve">    pathname === "/dashboard" ||</w:t>
        <w:br/>
        <w:t xml:space="preserve">    pathname.startsWith("/dashboard/") ||</w:t>
        <w:br/>
        <w:t xml:space="preserve">    pathname === "/files" ||</w:t>
        <w:br/>
        <w:t xml:space="preserve">    pathname.startsWith("/files/") ||</w:t>
        <w:br/>
        <w:t xml:space="preserve">    pathname === "/assignments" ||</w:t>
        <w:br/>
        <w:t xml:space="preserve">    pathname.startsWith("/assignments/") ||</w:t>
        <w:br/>
        <w:t xml:space="preserve">    pathname === "/support" ||</w:t>
        <w:br/>
        <w:t xml:space="preserve">    pathname.startsWith("/support/") ||</w:t>
        <w:br/>
        <w:t xml:space="preserve">    pathname === "/admin" ||</w:t>
        <w:br/>
        <w:t xml:space="preserve">    pathname.startsWith("/admin/");</w:t>
        <w:br/>
        <w:br/>
        <w:t xml:space="preserve">  if (needsAuth &amp;&amp; !token) {</w:t>
        <w:br/>
        <w:t xml:space="preserve">    const login = url("/login");</w:t>
        <w:br/>
        <w:t xml:space="preserve">    login.searchParams.set("callbackUrl", pathname + (search || ""));</w:t>
        <w:br/>
        <w:t xml:space="preserve">    return NextResponse.redirect(login);</w:t>
        <w:br/>
        <w:t xml:space="preserve">  }</w:t>
        <w:br/>
        <w:br/>
        <w:t xml:space="preserve">  // Non-admins cannot access /admin</w:t>
        <w:br/>
        <w:t xml:space="preserve">  if ((pathname === "/admin" || pathname.startsWith("/admin/")) &amp;&amp; token?.role !== "ADMIN") {</w:t>
        <w:br/>
        <w:t xml:space="preserve">    return NextResponse.redirect(url("/dashboard"));</w:t>
        <w:br/>
        <w:t xml:space="preserve">  }</w:t>
        <w:br/>
        <w:br/>
        <w:t xml:space="preserve">  // Admins visiting /dashboard go to /dashboard/admin</w:t>
        <w:br/>
        <w:t xml:space="preserve">  if (pathname === "/dashboard" &amp;&amp; token?.role === "ADMIN") {</w:t>
        <w:br/>
        <w:t xml:space="preserve">    return NextResponse.redirect(url("/dashboard/admin"));</w:t>
        <w:br/>
        <w:t xml:space="preserve">  }</w:t>
        <w:br/>
        <w:br/>
        <w:t xml:space="preserve">  return NextResponse.next();</w:t>
        <w:br/>
        <w:t>}</w:t>
        <w:br/>
        <w:br/>
        <w:t>// Match everything except _next assets and files with an extension (e.g., .png, .css, .ico)</w:t>
        <w:br/>
        <w:t>export const config = {</w:t>
        <w:br/>
        <w:t xml:space="preserve">  matcher: ["/((?!_next|.*\\..*).*)"],</w:t>
        <w:br/>
        <w:t>};</w:t>
        <w:br/>
      </w:r>
    </w:p>
    <w:p>
      <w:pPr>
        <w:pStyle w:val="Heading2"/>
      </w:pPr>
      <w:r>
        <w:t>prisma\migrations\20250929175119_init\migration.sql</w:t>
      </w:r>
    </w:p>
    <w:p>
      <w:r>
        <w:rPr>
          <w:rFonts w:ascii="Consolas" w:hAnsi="Consolas" w:eastAsia="Consolas"/>
          <w:sz w:val="20"/>
        </w:rPr>
        <w:t>-- CreateEnum</w:t>
        <w:br/>
        <w:t>CREATE TYPE "public"."Role" AS ENUM ('USER', 'ADMIN');</w:t>
        <w:br/>
        <w:br/>
        <w:t>-- CreateEnum</w:t>
        <w:br/>
        <w:t>CREATE TYPE "public"."AuditAction" AS ENUM ('USER_CREATED', 'SUBSCRIPTION_TOGGLED', 'FILE_UPLOADED', 'FILE_ASSIGNED', 'APIKEY_CREATED', 'APIKEY_REVOKED', 'DOWNLOAD_GRANTED');</w:t>
        <w:br/>
        <w:br/>
        <w:t>-- CreateTable</w:t>
        <w:br/>
        <w:t>CREATE TABLE "public"."User" (</w:t>
        <w:br/>
        <w:t xml:space="preserve">    "id" TEXT NOT NULL,</w:t>
        <w:br/>
        <w:t xml:space="preserve">    "email" TEXT NOT NULL,</w:t>
        <w:br/>
        <w:t xml:space="preserve">    "name" TEXT,</w:t>
        <w:br/>
        <w:t xml:space="preserve">    "role" "public"."Role" NOT NULL DEFAULT 'USER',</w:t>
        <w:br/>
        <w:t xml:space="preserve">    "passwordHash" TEXT,</w:t>
        <w:br/>
        <w:t xml:space="preserve">    "subscriptionActive" BOOLEAN NOT NULL DEFAULT false,</w:t>
        <w:br/>
        <w:t xml:space="preserve">    "subscriptionEndsAt" TIMESTAMP(3),</w:t>
        <w:br/>
        <w:t xml:space="preserve">    "createdAt" TIMESTAMP(3) NOT NULL DEFAULT CURRENT_TIMESTAMP,</w:t>
        <w:br/>
        <w:t xml:space="preserve">    "updatedAt" TIMESTAMP(3) NOT NULL,</w:t>
        <w:br/>
        <w:br/>
        <w:t xml:space="preserve">    CONSTRAINT "User_pkey" PRIMARY KEY ("id")</w:t>
        <w:br/>
        <w:t>);</w:t>
        <w:br/>
        <w:br/>
        <w:t>-- CreateTable</w:t>
        <w:br/>
        <w:t>CREATE TABLE "public"."File" (</w:t>
        <w:br/>
        <w:t xml:space="preserve">    "id" TEXT NOT NULL,</w:t>
        <w:br/>
        <w:t xml:space="preserve">    "storagePath" TEXT NOT NULL,</w:t>
        <w:br/>
        <w:t xml:space="preserve">    "originalName" TEXT NOT NULL,</w:t>
        <w:br/>
        <w:t xml:space="preserve">    "mimeType" TEXT NOT NULL,</w:t>
        <w:br/>
        <w:t xml:space="preserve">    "sizeBytes" INTEGER NOT NULL,</w:t>
        <w:br/>
        <w:t xml:space="preserve">    "uploadedById" TEXT NOT NULL,</w:t>
        <w:br/>
        <w:t xml:space="preserve">    "createdAt" TIMESTAMP(3) NOT NULL DEFAULT CURRENT_TIMESTAMP,</w:t>
        <w:br/>
        <w:t xml:space="preserve">    "sha256" TEXT,</w:t>
        <w:br/>
        <w:br/>
        <w:t xml:space="preserve">    CONSTRAINT "File_pkey" PRIMARY KEY ("id")</w:t>
        <w:br/>
        <w:t>);</w:t>
        <w:br/>
        <w:br/>
        <w:t>-- CreateTable</w:t>
        <w:br/>
        <w:t>CREATE TABLE "public"."FileAssignment" (</w:t>
        <w:br/>
        <w:t xml:space="preserve">    "id" TEXT NOT NULL,</w:t>
        <w:br/>
        <w:t xml:space="preserve">    "userId" TEXT NOT NULL,</w:t>
        <w:br/>
        <w:t xml:space="preserve">    "fileId" TEXT NOT NULL,</w:t>
        <w:br/>
        <w:t xml:space="preserve">    "assignedById" TEXT NOT NULL,</w:t>
        <w:br/>
        <w:t xml:space="preserve">    "note" TEXT,</w:t>
        <w:br/>
        <w:t xml:space="preserve">    "createdAt" TIMESTAMP(3) NOT NULL DEFAULT CURRENT_TIMESTAMP,</w:t>
        <w:br/>
        <w:br/>
        <w:t xml:space="preserve">    CONSTRAINT "FileAssignment_pkey" PRIMARY KEY ("id")</w:t>
        <w:br/>
        <w:t>);</w:t>
        <w:br/>
        <w:br/>
        <w:t>-- CreateTable</w:t>
        <w:br/>
        <w:t>CREATE TABLE "public"."ApiKey" (</w:t>
        <w:br/>
        <w:t xml:space="preserve">    "id" TEXT NOT NULL,</w:t>
        <w:br/>
        <w:t xml:space="preserve">    "label" TEXT NOT NULL,</w:t>
        <w:br/>
        <w:t xml:space="preserve">    "keyHash" TEXT NOT NULL,</w:t>
        <w:br/>
        <w:t xml:space="preserve">    "isActive" BOOLEAN NOT NULL DEFAULT true,</w:t>
        <w:br/>
        <w:t xml:space="preserve">    "createdAt" TIMESTAMP(3) NOT NULL DEFAULT CURRENT_TIMESTAMP,</w:t>
        <w:br/>
        <w:t xml:space="preserve">    "lastUsedAt" TIMESTAMP(3),</w:t>
        <w:br/>
        <w:br/>
        <w:t xml:space="preserve">    CONSTRAINT "ApiKey_pkey" PRIMARY KEY ("id")</w:t>
        <w:br/>
        <w:t>);</w:t>
        <w:br/>
        <w:br/>
        <w:t>-- CreateTable</w:t>
        <w:br/>
        <w:t>CREATE TABLE "public"."AuditLog" (</w:t>
        <w:br/>
        <w:t xml:space="preserve">    "id" TEXT NOT NULL,</w:t>
        <w:br/>
        <w:t xml:space="preserve">    "actorId" TEXT,</w:t>
        <w:br/>
        <w:t xml:space="preserve">    "action" "public"."AuditAction" NOT NULL,</w:t>
        <w:br/>
        <w:t xml:space="preserve">    "targetId" TEXT,</w:t>
        <w:br/>
        <w:t xml:space="preserve">    "target" TEXT,</w:t>
        <w:br/>
        <w:t xml:space="preserve">    "meta" JSONB,</w:t>
        <w:br/>
        <w:t xml:space="preserve">    "createdAt" TIMESTAMP(3) NOT NULL DEFAULT CURRENT_TIMESTAMP,</w:t>
        <w:br/>
        <w:br/>
        <w:t xml:space="preserve">    CONSTRAINT "AuditLog_pkey" PRIMARY KEY ("id")</w:t>
        <w:br/>
        <w:t>);</w:t>
        <w:br/>
        <w:br/>
        <w:t>-- CreateIndex</w:t>
        <w:br/>
        <w:t>CREATE UNIQUE INDEX "User_email_key" ON "public"."User"("email");</w:t>
        <w:br/>
        <w:br/>
        <w:t>-- CreateIndex</w:t>
        <w:br/>
        <w:t>CREATE UNIQUE INDEX "FileAssignment_userId_fileId_key" ON "public"."FileAssignment"("userId", "fileId");</w:t>
        <w:br/>
        <w:br/>
        <w:t>-- AddForeignKey</w:t>
        <w:br/>
        <w:t>ALTER TABLE "public"."File" ADD CONSTRAINT "File_uploadedById_fkey" FOREIGN KEY ("uploadedById") REFERENCES "public"."User"("id") ON DELETE RESTRICT ON UPDATE CASCADE;</w:t>
        <w:br/>
        <w:br/>
        <w:t>-- AddForeignKey</w:t>
        <w:br/>
        <w:t>ALTER TABLE "public"."FileAssignment" ADD CONSTRAINT "FileAssignment_userId_fkey" FOREIGN KEY ("userId") REFERENCES "public"."User"("id") ON DELETE RESTRICT ON UPDATE CASCADE;</w:t>
        <w:br/>
        <w:br/>
        <w:t>-- AddForeignKey</w:t>
        <w:br/>
        <w:t>ALTER TABLE "public"."FileAssignment" ADD CONSTRAINT "FileAssignment_assignedById_fkey" FOREIGN KEY ("assignedById") REFERENCES "public"."User"("id") ON DELETE RESTRICT ON UPDATE CASCADE;</w:t>
        <w:br/>
        <w:br/>
        <w:t>-- AddForeignKey</w:t>
        <w:br/>
        <w:t>ALTER TABLE "public"."FileAssignment" ADD CONSTRAINT "FileAssignment_fileId_fkey" FOREIGN KEY ("fileId") REFERENCES "public"."File"("id") ON DELETE RESTRICT ON UPDATE CASCADE;</w:t>
        <w:br/>
        <w:br/>
        <w:t>-- AddForeignKey</w:t>
        <w:br/>
        <w:t>ALTER TABLE "public"."AuditLog" ADD CONSTRAINT "AuditLog_actorId_fkey" FOREIGN KEY ("actorId") REFERENCES "public"."User"("id") ON DELETE SET NULL ON UPDATE CASCADE;</w:t>
        <w:br/>
      </w:r>
    </w:p>
    <w:p>
      <w:pPr>
        <w:pStyle w:val="Heading2"/>
      </w:pPr>
      <w:r>
        <w:t>prisma\migrations\20251015132023_user_account_status\migration.sql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`subscriptionEndsAt` on the `User` table. All the data in the column will be lost.</w:t>
        <w:br/>
        <w:t xml:space="preserve">  - Made the column `name` on table `User` required. This step will fail if there are existing NULL values in that column.</w:t>
        <w:br/>
        <w:t xml:space="preserve">  - Made the column `passwordHash` on table `User` required. This step will fail if there are existing NULL values in that column.</w:t>
        <w:br/>
        <w:br/>
        <w:t>*/</w:t>
        <w:br/>
        <w:t>-- CreateEnum</w:t>
        <w:br/>
        <w:t>CREATE TYPE "public"."AccountStatus" AS ENUM ('PENDING', 'ACTIVE', 'SUSPENDED');</w:t>
        <w:br/>
        <w:br/>
        <w:t>-- AlterTable</w:t>
        <w:br/>
        <w:t>ALTER TABLE "public"."User" DROP COLUMN "subscriptionEndsAt",</w:t>
        <w:br/>
        <w:t>ADD COLUMN     "status" "public"."AccountStatus" NOT NULL DEFAULT 'PENDING',</w:t>
        <w:br/>
        <w:t>ALTER COLUMN "name" SET NOT NULL,</w:t>
        <w:br/>
        <w:t>ALTER COLUMN "passwordHash" SET NOT NULL;</w:t>
        <w:br/>
      </w:r>
    </w:p>
    <w:p>
      <w:pPr>
        <w:pStyle w:val="Heading2"/>
      </w:pPr>
      <w:r>
        <w:t>prisma\migrations\20251015142120_add_auditlog_backrelation\migration.sql</w:t>
      </w:r>
    </w:p>
    <w:p>
      <w:r>
        <w:rPr>
          <w:rFonts w:ascii="Consolas" w:hAnsi="Consolas" w:eastAsia="Consolas"/>
          <w:sz w:val="20"/>
        </w:rPr>
        <w:t>/*</w:t>
        <w:br/>
        <w:t xml:space="preserve">  Warnings:</w:t>
        <w:br/>
        <w:br/>
        <w:t xml:space="preserve">  - You are about to drop the column `mimeType` on the `File` table. All the data in the column will be lost.</w:t>
        <w:br/>
        <w:t xml:space="preserve">  - You are about to drop the column `sha256` on the `File` table. All the data in the column will be lost.</w:t>
        <w:br/>
        <w:t xml:space="preserve">  - You are about to drop the column `sizeBytes` on the `File` table. All the data in the column will be lost.</w:t>
        <w:br/>
        <w:t xml:space="preserve">  - You are about to drop the column `storagePath` on the `File` table. All the data in the column will be lost.</w:t>
        <w:br/>
        <w:t xml:space="preserve">  - A unique constraint covering the columns `[fileId,userId]` on the table `FileAssignment` will be added. If there are existing duplicate values, this will fail.</w:t>
        <w:br/>
        <w:t xml:space="preserve">  - Added the required column `title` to the `File` table without a default value. This is not possible if the table is not empty.</w:t>
        <w:br/>
        <w:t xml:space="preserve">  - Added the required column `updatedAt` to the `File` table without a default value. This is not possible if the table is not empty.</w:t>
        <w:br/>
        <w:br/>
        <w:t>*/</w:t>
        <w:br/>
        <w:t>-- DropForeignKey</w:t>
        <w:br/>
        <w:t>ALTER TABLE "public"."File" DROP CONSTRAINT "File_uploadedById_fkey";</w:t>
        <w:br/>
        <w:br/>
        <w:t>-- DropForeignKey</w:t>
        <w:br/>
        <w:t>ALTER TABLE "public"."FileAssignment" DROP CONSTRAINT "FileAssignment_fileId_fkey";</w:t>
        <w:br/>
        <w:br/>
        <w:t>-- DropForeignKey</w:t>
        <w:br/>
        <w:t>ALTER TABLE "public"."FileAssignment" DROP CONSTRAINT "FileAssignment_userId_fkey";</w:t>
        <w:br/>
        <w:br/>
        <w:t>-- DropIndex</w:t>
        <w:br/>
        <w:t>DROP INDEX "public"."FileAssignment_userId_fileId_key";</w:t>
        <w:br/>
        <w:br/>
        <w:t>-- AlterTable</w:t>
        <w:br/>
        <w:t>ALTER TABLE "public"."File" DROP COLUMN "mimeType",</w:t>
        <w:br/>
        <w:t>DROP COLUMN "sha256",</w:t>
        <w:br/>
        <w:t>DROP COLUMN "sizeBytes",</w:t>
        <w:br/>
        <w:t>DROP COLUMN "storagePath",</w:t>
        <w:br/>
        <w:t>ADD COLUMN     "mime" TEXT,</w:t>
        <w:br/>
        <w:t>ADD COLUMN     "size" INTEGER,</w:t>
        <w:br/>
        <w:t>ADD COLUMN     "title" TEXT NOT NULL,</w:t>
        <w:br/>
        <w:t>ADD COLUMN     "updatedAt" TIMESTAMP(3) NOT NULL,</w:t>
        <w:br/>
        <w:t>ADD COLUMN     "url" TEXT,</w:t>
        <w:br/>
        <w:t>ALTER COLUMN "originalName" DROP NOT NULL,</w:t>
        <w:br/>
        <w:t>ALTER COLUMN "uploadedById" DROP NOT NULL;</w:t>
        <w:br/>
        <w:br/>
        <w:t>-- CreateIndex</w:t>
        <w:br/>
        <w:t>CREATE INDEX "AuditLog_actorId_idx" ON "public"."AuditLog"("actorId");</w:t>
        <w:br/>
        <w:br/>
        <w:t>-- CreateIndex</w:t>
        <w:br/>
        <w:t>CREATE INDEX "File_uploadedById_idx" ON "public"."File"("uploadedById");</w:t>
        <w:br/>
        <w:br/>
        <w:t>-- CreateIndex</w:t>
        <w:br/>
        <w:t>CREATE INDEX "File_createdAt_idx" ON "public"."File"("createdAt");</w:t>
        <w:br/>
        <w:br/>
        <w:t>-- CreateIndex</w:t>
        <w:br/>
        <w:t>CREATE INDEX "FileAssignment_userId_createdAt_idx" ON "public"."FileAssignment"("userId", "createdAt");</w:t>
        <w:br/>
        <w:br/>
        <w:t>-- CreateIndex</w:t>
        <w:br/>
        <w:t>CREATE INDEX "FileAssignment_assignedById_idx" ON "public"."FileAssignment"("assignedById");</w:t>
        <w:br/>
        <w:br/>
        <w:t>-- CreateIndex</w:t>
        <w:br/>
        <w:t>CREATE UNIQUE INDEX "FileAssignment_fileId_userId_key" ON "public"."FileAssignment"("fileId", "userId");</w:t>
        <w:br/>
        <w:br/>
        <w:t>-- AddForeignKey</w:t>
        <w:br/>
        <w:t>ALTER TABLE "public"."File" ADD CONSTRAINT "File_uploadedById_fkey" FOREIGN KEY ("uploadedById") REFERENCES "public"."User"("id") ON DELETE SET NULL ON UPDATE CASCADE;</w:t>
        <w:br/>
        <w:br/>
        <w:t>-- AddForeignKey</w:t>
        <w:br/>
        <w:t>ALTER TABLE "public"."FileAssignment" ADD CONSTRAINT "FileAssignment_fileId_fkey" FOREIGN KEY ("fileId") REFERENCES "public"."File"("id") ON DELETE CASCADE ON UPDATE CASCADE;</w:t>
        <w:br/>
        <w:br/>
        <w:t>-- AddForeignKey</w:t>
        <w:br/>
        <w:t>ALTER TABLE "public"."FileAssignment" ADD CONSTRAINT "FileAssignment_userId_fkey" FOREIGN KEY ("userId") REFERENCES "public"."User"("id") ON DELETE CASCADE ON UPDATE CASCADE;</w:t>
        <w:br/>
      </w:r>
    </w:p>
    <w:p>
      <w:pPr>
        <w:pStyle w:val="Heading2"/>
      </w:pPr>
      <w:r>
        <w:t>prisma\migrations\20251019211536_add_support_ticket\migration.sql</w:t>
      </w:r>
    </w:p>
    <w:p>
      <w:r>
        <w:rPr>
          <w:rFonts w:ascii="Consolas" w:hAnsi="Consolas" w:eastAsia="Consolas"/>
          <w:sz w:val="20"/>
        </w:rPr>
        <w:t>-- AlterEnum</w:t>
        <w:br/>
        <w:t>ALTER TYPE "public"."AuditAction" ADD VALUE 'SUPPORT_TICKET';</w:t>
        <w:br/>
      </w:r>
    </w:p>
    <w:p>
      <w:pPr>
        <w:pStyle w:val="Heading2"/>
      </w:pPr>
      <w:r>
        <w:t>prisma\schema.prisma</w:t>
      </w:r>
    </w:p>
    <w:p>
      <w:r>
        <w:rPr>
          <w:rFonts w:ascii="Consolas" w:hAnsi="Consolas" w:eastAsia="Consolas"/>
          <w:sz w:val="20"/>
        </w:rPr>
        <w:t>generator client {</w:t>
        <w:br/>
        <w:t xml:space="preserve">  provider = "prisma-client-js"</w:t>
        <w:br/>
        <w:t>}</w:t>
        <w:br/>
        <w:br/>
        <w:br/>
        <w:t>// prisma/schema.prisma</w:t>
        <w:br/>
        <w:br/>
        <w:t>datasource db {</w:t>
        <w:br/>
        <w:t xml:space="preserve">  provider   = "postgresql"</w:t>
        <w:br/>
        <w:t xml:space="preserve">  // Pooled connection for your running app (goes through PgBouncer on port 6543)</w:t>
        <w:br/>
        <w:t xml:space="preserve">  url        = env("DATABASE_URL")</w:t>
        <w:br/>
        <w:t xml:space="preserve">  // Direct connection for migrations &amp; prisma studio (5432)</w:t>
        <w:br/>
        <w:t xml:space="preserve">  directUrl  = env("DATABASE_DIRECT_URL")</w:t>
        <w:br/>
        <w:t>}</w:t>
        <w:br/>
        <w:br/>
        <w:br/>
        <w:br/>
        <w:br/>
        <w:t>enum Role {</w:t>
        <w:br/>
        <w:t xml:space="preserve">  USER</w:t>
        <w:br/>
        <w:t xml:space="preserve">  ADMIN</w:t>
        <w:br/>
        <w:t>}</w:t>
        <w:br/>
        <w:br/>
        <w:t>enum AuditAction {</w:t>
        <w:br/>
        <w:t xml:space="preserve">  USER_CREATED</w:t>
        <w:br/>
        <w:t xml:space="preserve">  SUBSCRIPTION_TOGGLED</w:t>
        <w:br/>
        <w:t xml:space="preserve">  FILE_UPLOADED</w:t>
        <w:br/>
        <w:t xml:space="preserve">  FILE_ASSIGNED</w:t>
        <w:br/>
        <w:t xml:space="preserve">  APIKEY_CREATED</w:t>
        <w:br/>
        <w:t xml:space="preserve">  APIKEY_REVOKED</w:t>
        <w:br/>
        <w:t xml:space="preserve">  DOWNLOAD_GRANTED</w:t>
        <w:br/>
        <w:t xml:space="preserve">  SUPPORT_TICKET</w:t>
        <w:br/>
        <w:t>}</w:t>
        <w:br/>
        <w:br/>
        <w:t>enum AccountStatus {</w:t>
        <w:br/>
        <w:t xml:space="preserve">  PENDING</w:t>
        <w:br/>
        <w:t xml:space="preserve">  ACTIVE</w:t>
        <w:br/>
        <w:t xml:space="preserve">  SUSPENDED</w:t>
        <w:br/>
        <w:t>}</w:t>
        <w:br/>
        <w:br/>
        <w:t>model User {</w:t>
        <w:br/>
        <w:t xml:space="preserve">  id                 String        @id @default(cuid())</w:t>
        <w:br/>
        <w:t xml:space="preserve">  name               String</w:t>
        <w:br/>
        <w:t xml:space="preserve">  email              String        @unique</w:t>
        <w:br/>
        <w:t xml:space="preserve">  passwordHash       String</w:t>
        <w:br/>
        <w:t xml:space="preserve">  role               Role          @default(USER)</w:t>
        <w:br/>
        <w:t xml:space="preserve">  subscriptionActive Boolean       @default(false)</w:t>
        <w:br/>
        <w:t xml:space="preserve">  status             AccountStatus @default(PENDING)</w:t>
        <w:br/>
        <w:t xml:space="preserve">  createdAt          DateTime      @default(now())</w:t>
        <w:br/>
        <w:t xml:space="preserve">  updatedAt          DateTime      @updatedAt</w:t>
        <w:br/>
        <w:br/>
        <w:t xml:space="preserve">  // Relations</w:t>
        <w:br/>
        <w:t xml:space="preserve">  uploads          File[]           @relation("UserUploads")</w:t>
        <w:br/>
        <w:t xml:space="preserve">  assignments      FileAssignment[] @relation("UserAssignments")</w:t>
        <w:br/>
        <w:t xml:space="preserve">  assignmentsGiven FileAssignment[] @relation("AssignmentsAssignedBy")</w:t>
        <w:br/>
        <w:t xml:space="preserve">  auditLogs        AuditLog[]       @relation("AuditActor") // 👈 add this</w:t>
        <w:br/>
        <w:t>}</w:t>
        <w:br/>
        <w:br/>
        <w:t>model File {</w:t>
        <w:br/>
        <w:t xml:space="preserve">  id           String   @id @default(cuid())</w:t>
        <w:br/>
        <w:t xml:space="preserve">  title        String</w:t>
        <w:br/>
        <w:t xml:space="preserve">  originalName String?</w:t>
        <w:br/>
        <w:t xml:space="preserve">  url          String? // for external or pre-signed location (we’ll wire actual uploads next day)</w:t>
        <w:br/>
        <w:t xml:space="preserve">  mime         String?</w:t>
        <w:br/>
        <w:t xml:space="preserve">  size         Int?</w:t>
        <w:br/>
        <w:t xml:space="preserve">  uploadedBy   User?    @relation("UserUploads", fields: [uploadedById], references: [id])</w:t>
        <w:br/>
        <w:t xml:space="preserve">  uploadedById String?</w:t>
        <w:br/>
        <w:t xml:space="preserve">  createdAt    DateTime @default(now())</w:t>
        <w:br/>
        <w:t xml:space="preserve">  updatedAt    DateTime @updatedAt</w:t>
        <w:br/>
        <w:br/>
        <w:t xml:space="preserve">  // Assignments</w:t>
        <w:br/>
        <w:t xml:space="preserve">  assignments FileAssignment[]</w:t>
        <w:br/>
        <w:br/>
        <w:t xml:space="preserve">  @@index([uploadedById])</w:t>
        <w:br/>
        <w:t xml:space="preserve">  @@index([createdAt])</w:t>
        <w:br/>
        <w:t>}</w:t>
        <w:br/>
        <w:br/>
        <w:t>model FileAssignment {</w:t>
        <w:br/>
        <w:t xml:space="preserve">  id           String   @id @default(cuid())</w:t>
        <w:br/>
        <w:t xml:space="preserve">  file         File     @relation(fields: [fileId], references: [id], onDelete: Cascade)</w:t>
        <w:br/>
        <w:t xml:space="preserve">  fileId       String</w:t>
        <w:br/>
        <w:t xml:space="preserve">  user         User     @relation("UserAssignments", fields: [userId], references: [id], onDelete: Cascade)</w:t>
        <w:br/>
        <w:t xml:space="preserve">  userId       String</w:t>
        <w:br/>
        <w:t xml:space="preserve">  assignedBy   User     @relation("AssignmentsAssignedBy", fields: [assignedById], references: [id])</w:t>
        <w:br/>
        <w:t xml:space="preserve">  assignedById String</w:t>
        <w:br/>
        <w:t xml:space="preserve">  note         String?</w:t>
        <w:br/>
        <w:t xml:space="preserve">  createdAt    DateTime @default(now())</w:t>
        <w:br/>
        <w:br/>
        <w:t xml:space="preserve">  @@unique([fileId, userId]) // prevent double-assigning the same file to same user</w:t>
        <w:br/>
        <w:t xml:space="preserve">  @@index([userId, createdAt])</w:t>
        <w:br/>
        <w:t xml:space="preserve">  @@index([assignedById])</w:t>
        <w:br/>
        <w:t>}</w:t>
        <w:br/>
        <w:br/>
        <w:t>model ApiKey {</w:t>
        <w:br/>
        <w:t xml:space="preserve">  id         String    @id @default(cuid())</w:t>
        <w:br/>
        <w:t xml:space="preserve">  label      String</w:t>
        <w:br/>
        <w:t xml:space="preserve">  keyHash    String</w:t>
        <w:br/>
        <w:t xml:space="preserve">  isActive   Boolean   @default(true)</w:t>
        <w:br/>
        <w:t xml:space="preserve">  createdAt  DateTime  @default(now())</w:t>
        <w:br/>
        <w:t xml:space="preserve">  lastUsedAt DateTime?</w:t>
        <w:br/>
        <w:t>}</w:t>
        <w:br/>
        <w:br/>
        <w:t>model AuditLog {</w:t>
        <w:br/>
        <w:t xml:space="preserve">  id        String      @id @default(cuid())</w:t>
        <w:br/>
        <w:t xml:space="preserve">  actorId   String?</w:t>
        <w:br/>
        <w:t xml:space="preserve">  actor     User?       @relation("AuditActor", fields: [actorId], references: [id])</w:t>
        <w:br/>
        <w:t xml:space="preserve">  action    AuditAction</w:t>
        <w:br/>
        <w:t xml:space="preserve">  targetId  String?</w:t>
        <w:br/>
        <w:t xml:space="preserve">  target    String?</w:t>
        <w:br/>
        <w:t xml:space="preserve">  meta      Json?</w:t>
        <w:br/>
        <w:t xml:space="preserve">  createdAt DateTime    @default(now())</w:t>
        <w:br/>
        <w:br/>
        <w:t xml:space="preserve">  @@index([actorId]) // optional</w:t>
        <w:br/>
        <w:t>}</w:t>
        <w:br/>
      </w:r>
    </w:p>
    <w:p>
      <w:pPr>
        <w:pStyle w:val="Heading2"/>
      </w:pPr>
      <w:r>
        <w:t>prisma\seed.ts</w:t>
      </w:r>
    </w:p>
    <w:p>
      <w:r>
        <w:rPr>
          <w:rFonts w:ascii="Consolas" w:hAnsi="Consolas" w:eastAsia="Consolas"/>
          <w:sz w:val="20"/>
        </w:rPr>
        <w:t>import { PrismaClient } from "@prisma/client";</w:t>
        <w:br/>
        <w:t>import bcrypt from "bcrypt";</w:t>
        <w:br/>
        <w:br/>
        <w:t>const prisma = new PrismaClient();</w:t>
        <w:br/>
        <w:br/>
        <w:t>async function main() {</w:t>
        <w:br/>
        <w:t xml:space="preserve">  const email = "admin@example.com";</w:t>
        <w:br/>
        <w:t xml:space="preserve">  const password = "Admin123!";</w:t>
        <w:br/>
        <w:t xml:space="preserve">  const passwordHash = await bcrypt.hash(password, 12);</w:t>
        <w:br/>
        <w:br/>
        <w:t xml:space="preserve">  await prisma.user.upsert({</w:t>
        <w:br/>
        <w:t xml:space="preserve">    where: { email },</w:t>
        <w:br/>
        <w:t xml:space="preserve">    update: { role: "ADMIN", passwordHash, subscriptionActive: true },</w:t>
        <w:br/>
        <w:t xml:space="preserve">    create: { email, role: "ADMIN", name: "Admin", passwordHash, subscriptionActive: true },</w:t>
        <w:br/>
        <w:t xml:space="preserve">  });</w:t>
        <w:br/>
        <w:br/>
        <w:t xml:space="preserve">  console.log("Admin ready:", email, password);</w:t>
        <w:br/>
        <w:t>}</w:t>
        <w:br/>
        <w:br/>
        <w:t>main().finally(() =&gt; prisma.$disconnect());</w:t>
        <w:br/>
      </w:r>
    </w:p>
    <w:p>
      <w:pPr>
        <w:pStyle w:val="Heading2"/>
      </w:pPr>
      <w:r>
        <w:t>prisma\sql\check_enum.sql</w:t>
      </w:r>
    </w:p>
    <w:p>
      <w:r>
        <w:rPr>
          <w:rFonts w:ascii="Consolas" w:hAnsi="Consolas" w:eastAsia="Consolas"/>
          <w:sz w:val="20"/>
        </w:rPr>
        <w:t>﻿SELECT e.enumlabel</w:t>
        <w:br/>
        <w:t>FROM pg_type t</w:t>
        <w:br/>
        <w:t>JOIN pg_enum e ON e.enumtypid = t.oid</w:t>
        <w:br/>
        <w:t>WHERE t.typname = 'AuditAction'</w:t>
        <w:br/>
        <w:t>ORDER BY e.enumsortorder;</w:t>
        <w:br/>
      </w:r>
    </w:p>
    <w:p>
      <w:pPr>
        <w:pStyle w:val="Heading2"/>
      </w:pPr>
      <w:r>
        <w:t>prisma\sql\patch_add_support_ticket.sql</w:t>
      </w:r>
    </w:p>
    <w:p>
      <w:r>
        <w:rPr>
          <w:rFonts w:ascii="Consolas" w:hAnsi="Consolas" w:eastAsia="Consolas"/>
          <w:sz w:val="20"/>
        </w:rPr>
        <w:t>-- Add 'SUPPORT_TICKET' to the enum type used by public."AuditLog".action</w:t>
        <w:br/>
        <w:br/>
        <w:t>DO $$</w:t>
        <w:br/>
        <w:t>DECLARE</w:t>
        <w:br/>
        <w:t xml:space="preserve">  enum_typename text;</w:t>
        <w:br/>
        <w:t>BEGIN</w:t>
        <w:br/>
        <w:t xml:space="preserve">  -- Find the enum type name used by the action column</w:t>
        <w:br/>
        <w:t xml:space="preserve">  SELECT t.typname</w:t>
        <w:br/>
        <w:t xml:space="preserve">  INTO enum_typename</w:t>
        <w:br/>
        <w:t xml:space="preserve">  FROM pg_attribute a</w:t>
        <w:br/>
        <w:t xml:space="preserve">  JOIN pg_class c ON c.oid = a.attrelid</w:t>
        <w:br/>
        <w:t xml:space="preserve">  JOIN pg_namespace n ON n.oid = c.relnamespace</w:t>
        <w:br/>
        <w:t xml:space="preserve">  JOIN pg_type t ON t.oid = a.atttypid</w:t>
        <w:br/>
        <w:t xml:space="preserve">  WHERE n.nspname = 'public'</w:t>
        <w:br/>
        <w:t xml:space="preserve">    AND c.relname = 'AuditLog'    -- &lt;- table name generated by Prisma for model AuditLog</w:t>
        <w:br/>
        <w:t xml:space="preserve">    AND a.attname = 'action';</w:t>
        <w:br/>
        <w:br/>
        <w:t xml:space="preserve">  IF enum_typename IS NULL THEN</w:t>
        <w:br/>
        <w:t xml:space="preserve">    RAISE EXCEPTION 'Could not find enum type for public."AuditLog".action';</w:t>
        <w:br/>
        <w:t xml:space="preserve">  END IF;</w:t>
        <w:br/>
        <w:br/>
        <w:t xml:space="preserve">  -- Add value if it doesn't exist yet</w:t>
        <w:br/>
        <w:t xml:space="preserve">  IF NOT EXISTS (</w:t>
        <w:br/>
        <w:t xml:space="preserve">    SELECT 1</w:t>
        <w:br/>
        <w:t xml:space="preserve">    FROM pg_enum e</w:t>
        <w:br/>
        <w:t xml:space="preserve">    JOIN pg_type t ON t.oid = e.enumtypid</w:t>
        <w:br/>
        <w:t xml:space="preserve">    WHERE t.typname = enum_typename</w:t>
        <w:br/>
        <w:t xml:space="preserve">      AND e.enumlabel = 'SUPPORT_TICKET'</w:t>
        <w:br/>
        <w:t xml:space="preserve">  ) THEN</w:t>
        <w:br/>
        <w:t xml:space="preserve">    EXECUTE format('ALTER TYPE %I ADD VALUE ''SUPPORT_TICKET''', enum_typename);</w:t>
        <w:br/>
        <w:t xml:space="preserve">  END IF;</w:t>
        <w:br/>
        <w:t>END $$;</w:t>
        <w:br/>
      </w:r>
    </w:p>
    <w:p>
      <w:pPr>
        <w:pStyle w:val="Heading2"/>
      </w:pPr>
      <w:r>
        <w:t>src\app\(admin)\admin\audit\page.tsx</w:t>
      </w:r>
    </w:p>
    <w:p>
      <w:r>
        <w:rPr>
          <w:rFonts w:ascii="Consolas" w:hAnsi="Consolas" w:eastAsia="Consolas"/>
          <w:sz w:val="20"/>
        </w:rPr>
        <w:t>// src/app/(admin)/admin/audit/page.tsx</w:t>
        <w:br/>
        <w:t>"use client";</w:t>
        <w:br/>
        <w:br/>
        <w:t>import { useEffect, useState } from "react";</w:t>
        <w:br/>
        <w:br/>
        <w:t>type 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AdminAuditPage() {</w:t>
        <w:br/>
        <w:t xml:space="preserve">  const [rows, setRows] = useState&lt;Row[]&gt;([]);</w:t>
        <w:br/>
        <w:t xml:space="preserve">  const [cursor, setCursor] = useState&lt;string | null&gt;(null);</w:t>
        <w:br/>
        <w:t xml:space="preserve">  const [loading, setLoading] = useState(false);</w:t>
        <w:br/>
        <w:t xml:space="preserve">  const [hasMore, setHasMore] = useState(true);</w:t>
        <w:br/>
        <w:t xml:space="preserve">  const [err, setErr] = useState&lt;string | null&gt;(null);</w:t>
        <w:br/>
        <w:br/>
        <w:t xml:space="preserve">  async function load(next?: string | null) {</w:t>
        <w:br/>
        <w:t xml:space="preserve">    setLoading(true);</w:t>
        <w:br/>
        <w:t xml:space="preserve">    setErr(null);</w:t>
        <w:br/>
        <w:t xml:space="preserve">    try {</w:t>
        <w:br/>
        <w:t xml:space="preserve">      const q = new URLSearchParams({ limit: "50" });</w:t>
        <w:br/>
        <w:t xml:space="preserve">      if (next) q.set("cursor", next);</w:t>
        <w:br/>
        <w:t xml:space="preserve">      const r = await fetch(`/api/admin/audit?${q.toString()}`, { cache: "no-store" });</w:t>
        <w:br/>
        <w:t xml:space="preserve">      const { items, nextCursor } = await r.json();</w:t>
        <w:br/>
        <w:t xml:space="preserve">      setRows(prev =&gt; (next ? [...prev, ...items] : items));</w:t>
        <w:br/>
        <w:t xml:space="preserve">      setCursor(nextCursor);</w:t>
        <w:br/>
        <w:t xml:space="preserve">      setHasMore(!!nextCursor);</w:t>
        <w:br/>
        <w:t xml:space="preserve">    } catch (e: any) {</w:t>
        <w:br/>
        <w:t xml:space="preserve">      setErr(e.message || "Σφάλμα φόρτωσης");</w:t>
        <w:br/>
        <w:t xml:space="preserve">    } finally {</w:t>
        <w:br/>
        <w:t xml:space="preserve">      setLoading(false);</w:t>
        <w:br/>
        <w:t xml:space="preserve">    }</w:t>
        <w:br/>
        <w:t xml:space="preserve">  }</w:t>
        <w:br/>
        <w:br/>
        <w:t xml:space="preserve">  useEffect(() =&gt; { load(null); }, []);</w:t>
        <w:br/>
        <w:br/>
        <w:t xml:space="preserve">  return (</w:t>
        <w:br/>
        <w:t xml:space="preserve">    &lt;div className="grid gap-4 text-[inherit]"&gt;</w:t>
        <w:br/>
        <w:t xml:space="preserve">      &lt;h1 className="text-xl font-semibold"&gt;Αρχεία Καταγραφής&lt;/h1&gt;</w:t>
        <w:br/>
        <w:br/>
        <w:t xml:space="preserve">      {err &amp;&amp; &lt;div className="text-sm text-red-600"&gt;{err}&lt;/div&gt;}</w:t>
        <w:br/>
        <w:br/>
        <w:t xml:space="preserve">      {/* -------- MOBILE LIST (2 σειρές) -------- */}</w:t>
        <w:br/>
        <w:t xml:space="preserve">      &lt;section className="sm:hidden grid gap-3"&gt;</w:t>
        <w:br/>
        <w:t xml:space="preserve">        {rows.map((r) =&gt; {</w:t>
        <w:br/>
        <w:t xml:space="preserve">          const created = new Date(r.createdAt).toLocaleString();</w:t>
        <w:br/>
        <w:t xml:space="preserve">          const actor = r.actor ? `${r.actor.email}${r.actor.name ? ` (${r.actor.name})` : ""}` : "—";</w:t>
        <w:br/>
        <w:t xml:space="preserve">          const metaPreview = jsonPreview(r.meta);</w:t>
        <w:br/>
        <w:t xml:space="preserve">          return (</w:t>
        <w:br/>
        <w:t xml:space="preserve">            &lt;div key={r.id} className="rounded-2xl border border-[color:var(--border)] bg-[color:var(--card,#fff)] p-3"&gt;</w:t>
        <w:br/>
        <w:t xml:space="preserve">              {/* Row 1: Action + time, and actor below */}</w:t>
        <w:br/>
        <w:t xml:space="preserve">              &lt;div className="flex items-start justify-between gap-3"&gt;</w:t>
        <w:br/>
        <w:t xml:space="preserve">                &lt;div className="min-w-0"&gt;</w:t>
        <w:br/>
        <w:t xml:space="preserve">                  &lt;div className="font-medium break-words"&gt;{humanizeAction(r.action)}&lt;/div&gt;</w:t>
        <w:br/>
        <w:t xml:space="preserve">                  &lt;div className="text-xs text-gray-600 break-words"&gt;{actor}&lt;/div&gt;</w:t>
        <w:br/>
        <w:t xml:space="preserve">                &lt;/div&gt;</w:t>
        <w:br/>
        <w:t xml:space="preserve">                &lt;div className="shrink-0 text-xs text-gray-600 whitespace-nowrap"&gt;{created}&lt;/div&gt;</w:t>
        <w:br/>
        <w:t xml:space="preserve">              &lt;/div&gt;</w:t>
        <w:br/>
        <w:br/>
        <w:t xml:space="preserve">              {/* Row 2: Target + meta preview */}</w:t>
        <w:br/>
        <w:t xml:space="preserve">              &lt;div className="mt-3 grid gap-2"&gt;</w:t>
        <w:br/>
        <w:t xml:space="preserve">                &lt;div className="text-sm break-words"&gt;</w:t>
        <w:br/>
        <w:t xml:space="preserve">                  &lt;span className="text-gray-600"&gt;Στόχος:&lt;/span&gt;{" "}</w:t>
        <w:br/>
        <w:t xml:space="preserve">                  {r.target ?? "—"} {r.targetId ? &lt;span className="text-[color:var(--muted)]"&gt;#{r.targetId}&lt;/span&gt; : null}</w:t>
        <w:br/>
        <w:t xml:space="preserve">                &lt;/div&gt;</w:t>
        <w:br/>
        <w:br/>
        <w:t xml:space="preserve">                &lt;pre className="text-xs bg-black/5 rounded p-2 max-h-[12rem] overflow-auto whitespace-pre-wrap break-words"&gt;</w:t>
        <w:br/>
        <w:t xml:space="preserve">                  {metaPreview || "—"}</w:t>
        <w:br/>
        <w:t xml:space="preserve">                &lt;/pre&gt;</w:t>
        <w:br/>
        <w:t xml:space="preserve">              &lt;/div&gt;</w:t>
        <w:br/>
        <w:t xml:space="preserve">            &lt;/div&gt;</w:t>
        <w:br/>
        <w:t xml:space="preserve">          );</w:t>
        <w:br/>
        <w:t xml:space="preserve">        })}</w:t>
        <w:br/>
        <w:br/>
        <w:t xml:space="preserve">        &lt;div className="mt-1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 hover:bg-gray-50 disabled:opacity-50"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br/>
        <w:t xml:space="preserve">      {/* -------- DESKTOP/TABLET TABLE -------- */}</w:t>
        <w:br/>
        <w:t xml:space="preserve">      &lt;section className="hidden sm:block rounded-2xl border border-[color:var(--border)] bg-[color:var(--card,#fff)] p-4"&gt;</w:t>
        <w:br/>
        <w:t xml:space="preserve">        &lt;div className="overflow-hidden"&gt;</w:t>
        <w:br/>
        <w:t xml:space="preserve">          &lt;table className="w-full table-fixed text-sm text-[inherit]"&gt;</w:t>
        <w:br/>
        <w:t xml:space="preserve">            &lt;thead className="bg-gray-50 text-gray-700"&gt;</w:t>
        <w:br/>
        <w:t xml:space="preserve">              &lt;tr className="text-left"&gt;</w:t>
        <w:br/>
        <w:t xml:space="preserve">                &lt;Th className="w-[18%]"&gt;Ώρα&lt;/Th&gt;</w:t>
        <w:br/>
        <w:t xml:space="preserve">                &lt;Th className="w-[18%]"&gt;Ενέργεια&lt;/Th&gt;</w:t>
        <w:br/>
        <w:t xml:space="preserve">                &lt;Th className="w-[22%]"&gt;Χρήστης&lt;/Th&gt;</w:t>
        <w:br/>
        <w:t xml:space="preserve">                &lt;Th className="w-[17%]"&gt;Στόχος&lt;/Th&gt;</w:t>
        <w:br/>
        <w:t xml:space="preserve">                &lt;Th className="w-[25%]"&gt;Meta&lt;/Th&gt;</w:t>
        <w:br/>
        <w:t xml:space="preserve">              &lt;/tr&gt;</w:t>
        <w:br/>
        <w:t xml:space="preserve">            &lt;/thead&gt;</w:t>
        <w:br/>
        <w:t xml:space="preserve">            &lt;tbody className="divide-y divide-gray-100"&gt;</w:t>
        <w:br/>
        <w:t xml:space="preserve">              {rows.map((r) =&gt; (</w:t>
        <w:br/>
        <w:t xml:space="preserve">                &lt;tr key={r.id} className="align-top"&gt;</w:t>
        <w:br/>
        <w:t xml:space="preserve">                  &lt;Td className="whitespace-nowrap"&gt;{new Date(r.createdAt).toLocaleString()}&lt;/Td&gt;</w:t>
        <w:br/>
        <w:t xml:space="preserve">                  &lt;Td className="font-medium whitespace-normal break-words"&gt;{humanizeAction(r.action)}&lt;/Td&gt;</w:t>
        <w:br/>
        <w:t xml:space="preserve">                  &lt;Td className="whitespace-normal break-words"&gt;</w:t>
        <w:br/>
        <w:t xml:space="preserve">                    {r.actor ? (</w:t>
        <w:br/>
        <w:t xml:space="preserve">                      &lt;&gt;</w:t>
        <w:br/>
        <w:t xml:space="preserve">                        {r.actor.email}</w:t>
        <w:br/>
        <w:t xml:space="preserve">                        {r.actor.name ? &lt;span className="text-gray-500"&gt; ({r.actor.name})&lt;/span&gt; : null}</w:t>
        <w:br/>
        <w:t xml:space="preserve">                      &lt;/&gt;</w:t>
        <w:br/>
        <w:t xml:space="preserve">                    ) : "—"}</w:t>
        <w:br/>
        <w:t xml:space="preserve">                  &lt;/Td&gt;</w:t>
        <w:br/>
        <w:t xml:space="preserve">                  &lt;Td className="whitespace-normal break-words"&gt;</w:t>
        <w:br/>
        <w:t xml:space="preserve">                    {r.target ?? "—"}{" "}</w:t>
        <w:br/>
        <w:t xml:space="preserve">                    {r.targetId ? &lt;span className="text-[color:var(--muted)]"&gt;#{r.targetId}&lt;/span&gt; : null}</w:t>
        <w:br/>
        <w:t xml:space="preserve">                  &lt;/Td&gt;</w:t>
        <w:br/>
        <w:t xml:space="preserve">                  &lt;Td className="whitespace-normal break-words"&gt;</w:t>
        <w:br/>
        <w:t xml:space="preserve">                    &lt;pre className="text-xs bg-black/5 rounded p-2 max-h-[10rem] overflow-auto"&gt;</w:t>
        <w:br/>
        <w:t xml:space="preserve">                      {jsonPreview(r.meta) || "—"}</w:t>
        <w:br/>
        <w:t xml:space="preserve">                    &lt;/pre&gt;</w:t>
        <w:br/>
        <w:t xml:space="preserve">                  &lt;/Td&gt;</w:t>
        <w:br/>
        <w:t xml:space="preserve">                &lt;/tr&gt;</w:t>
        <w:br/>
        <w:t xml:space="preserve">              ))}</w:t>
        <w:br/>
        <w:t xml:space="preserve">            &lt;/tbody&gt;</w:t>
        <w:br/>
        <w:t xml:space="preserve">          &lt;/table&gt;</w:t>
        <w:br/>
        <w:t xml:space="preserve">        &lt;/div&gt;</w:t>
        <w:br/>
        <w:br/>
        <w:t xml:space="preserve">        &lt;div className="mt-3 flex justify-end"&gt;</w:t>
        <w:br/>
        <w:t xml:space="preserve">          {hasMore &amp;&amp; (</w:t>
        <w:br/>
        <w:t xml:space="preserve">            &lt;button</w:t>
        <w:br/>
        <w:t xml:space="preserve">              onClick={() =&gt; load(cursor)}</w:t>
        <w:br/>
        <w:t xml:space="preserve">              disabled={loading}</w:t>
        <w:br/>
        <w:t xml:space="preserve">              className="rounded border border-[color:var(--border)] px-3 py-2 text-sm hover:bg-gray-50 disabled:opacity-50"</w:t>
        <w:br/>
        <w:t xml:space="preserve">            &gt;</w:t>
        <w:br/>
        <w:t xml:space="preserve">              {loading ? "Φόρτωση…" : "Φόρτωση περισσότερων"}</w:t>
        <w:br/>
        <w:t xml:space="preserve">            &lt;/button&gt;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  <w:br/>
        <w:t>function humanizeAction(a: string) {</w:t>
        <w:br/>
        <w:t xml:space="preserve">  switch (a) {</w:t>
        <w:br/>
        <w:t xml:space="preserve">    case "FILE_UPLOADED": return "Ανέβασμα αρχείου";</w:t>
        <w:br/>
        <w:t xml:space="preserve">    case "FILE_ASSIGNED": return "Ανάθεση αρχείου";</w:t>
        <w:br/>
        <w:t xml:space="preserve">    case "DOWNLOAD_GRANTED": return "Παραχώρηση λήψης";</w:t>
        <w:br/>
        <w:t xml:space="preserve">    case "USER_CREATED": return "Δημιουργία χρήστη";</w:t>
        <w:br/>
        <w:t xml:space="preserve">    case "APIKEY_CREATED": return "Δημιουργία API Key";</w:t>
        <w:br/>
        <w:t xml:space="preserve">    case "APIKEY_REVOKED": return "Ανάκληση API Key";</w:t>
        <w:br/>
        <w:t xml:space="preserve">    case "SUBSCRIPTION_TOGGLED": return "Εναλλαγή συνδρομής";</w:t>
        <w:br/>
        <w:t xml:space="preserve">    case "SUPPORT_TICKET": return "Αίτημα υποστήριξης";</w:t>
        <w:br/>
        <w:t xml:space="preserve">    default: return a;</w:t>
        <w:br/>
        <w:t xml:space="preserve">  }</w:t>
        <w:br/>
        <w:t>}</w:t>
        <w:br/>
        <w:br/>
        <w:t>function jsonPreview(meta: any) {</w:t>
        <w:br/>
        <w:t xml:space="preserve">  if (!meta) return "";</w:t>
        <w:br/>
        <w:t xml:space="preserve">  try {</w:t>
        <w:br/>
        <w:t xml:space="preserve">    const s = JSON.stringify(meta, null, 2);</w:t>
        <w:br/>
        <w:t xml:space="preserve">    // keep it compact for preview</w:t>
        <w:br/>
        <w:t xml:space="preserve">    return s.length &gt; 1000 ? s.slice(0, 1000) + " …" : s;</w:t>
        <w:br/>
        <w:t xml:space="preserve">  } catch {</w:t>
        <w:br/>
        <w:t xml:space="preserve">    return String(meta);</w:t>
        <w:br/>
        <w:t xml:space="preserve">  }</w:t>
        <w:br/>
        <w:t>}</w:t>
        <w:br/>
      </w:r>
    </w:p>
    <w:p>
      <w:pPr>
        <w:pStyle w:val="Heading2"/>
      </w:pPr>
      <w:r>
        <w:t>src\app\(admin)\admin\files\page.tsx</w:t>
      </w:r>
    </w:p>
    <w:p>
      <w:r>
        <w:rPr>
          <w:rFonts w:ascii="Consolas" w:hAnsi="Consolas" w:eastAsia="Consolas"/>
          <w:sz w:val="20"/>
        </w:rPr>
        <w:t>// src/app/(admin)/admin/files/page.tsx</w:t>
        <w:br/>
        <w:t>"use client";</w:t>
        <w:br/>
        <w:br/>
        <w:t>import { useEffect, useState }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createdAt: string;</w:t>
        <w:br/>
        <w:t xml:space="preserve">  url?: string | null;</w:t>
        <w:br/>
        <w:t xml:space="preserve">  assignments?: { user: { id: string; email: string; name?: string | null } }[];</w:t>
        <w:br/>
        <w:t>};</w:t>
        <w:br/>
        <w:br/>
        <w:t>type UserRow = { id: string; email: string; name: string | null; status?: string };</w:t>
        <w:br/>
        <w:br/>
        <w:t>export default function AdminFilesPage() {</w:t>
        <w:br/>
        <w:t xml:space="preserve">  const [files, setFiles] = useState&lt;FileRow[]&gt;([]);</w:t>
        <w:br/>
        <w:t xml:space="preserve">  const [users, setUsers] = useState&lt;UserRow[]&gt;([]);</w:t>
        <w:br/>
        <w:t xml:space="preserve">  const [loading, setLoading] = useState(true);</w:t>
        <w:br/>
        <w:br/>
        <w:t xml:space="preserve">  async function load() {</w:t>
        <w:br/>
        <w:t xml:space="preserve">    setLoading(true);</w:t>
        <w:br/>
        <w:t xml:space="preserve">    const f = await fetch("/api/files?scope=all", { cache: "no-store" });</w:t>
        <w:br/>
        <w:t xml:space="preserve">    if (f.ok) setFiles((await f.json()).files);</w:t>
        <w:br/>
        <w:t xml:space="preserve">    const u = await fetch("/api/admin/users", { cache: "no-store" });</w:t>
        <w:br/>
        <w:t xml:space="preserve">    if (u.ok) setUsers((await u.json()).users);</w:t>
        <w:br/>
        <w:t xml:space="preserve">    setLoading(false);</w:t>
        <w:br/>
        <w:t xml:space="preserve">  }</w:t>
        <w:br/>
        <w:t xml:space="preserve">  useEffect(() =&gt; { load(); }, []);</w:t>
        <w:br/>
        <w:br/>
        <w:t xml:space="preserve">  async function assign(fileId: string, userId: string) {</w:t>
        <w:br/>
        <w:t xml:space="preserve">    if (!userId) return;</w:t>
        <w:br/>
        <w:t xml:space="preserve">    const res = await fetch("/api/assignments", {</w:t>
        <w:br/>
        <w:t xml:space="preserve">      method: "POST",</w:t>
        <w:br/>
        <w:t xml:space="preserve">      headers: { "Content-Type": "application/json" },</w:t>
        <w:br/>
        <w:t xml:space="preserve">      body: JSON.stringify({ fileId, userId }),</w:t>
        <w:br/>
        <w:t xml:space="preserve">    });</w:t>
        <w:br/>
        <w:t xml:space="preserve">    if (!res.ok) alert("Αποτυχία ανάθεσης"); else load();</w:t>
        <w:br/>
        <w:t xml:space="preserve">  }</w:t>
        <w:br/>
        <w:br/>
        <w:t xml:space="preserve">  return (</w:t>
        <w:br/>
        <w:t xml:space="preserve">    &lt;div className="grid gap-4 text-[inherit]"&gt;</w:t>
        <w:br/>
        <w:t xml:space="preserve">      &lt;h2 className="text-xl font-semibold"&gt;Όλα τα αρχεία&lt;/h2&gt;</w:t>
        <w:br/>
        <w:br/>
        <w:t xml:space="preserve">      {loading ? (</w:t>
        <w:br/>
        <w:t xml:space="preserve">        &lt;div className="text-sm text-[color:var(--muted)]"&gt;Φόρτωση…&lt;/div&gt;</w:t>
        <w:br/>
        <w:t xml:space="preserve">      ) : (</w:t>
        <w:br/>
        <w:t xml:space="preserve">        &lt;&gt;</w:t>
        <w:br/>
        <w:t xml:space="preserve">          {/* --- MOBILE LIST (2 σειρές) --- */}</w:t>
        <w:br/>
        <w:t xml:space="preserve">          &lt;section className="sm:hidden grid gap-3"&gt;</w:t>
        <w:br/>
        <w:t xml:space="preserve">            {files.map((f) =&gt; {</w:t>
        <w:br/>
        <w:t xml:space="preserve">              const assigned = (f.assignments || []).map(a =&gt; a.user.email).join(", ");</w:t>
        <w:br/>
        <w:t xml:space="preserve">              return (</w:t>
        <w:br/>
        <w:t xml:space="preserve">                &lt;div key={f.id} className="rounded-2xl border border-[color:var(--border)] bg-[color:var(--card,#fff)] p-3"&gt;</w:t>
        <w:br/>
        <w:t xml:space="preserve">                  {/* Row 1: Τίτλος + (προαιρετικά) ημερομηνία */}</w:t>
        <w:br/>
        <w:t xml:space="preserve">                  &lt;div className="flex items-start justify-between gap-3"&gt;</w:t>
        <w:br/>
        <w:t xml:space="preserve">                    &lt;div className="min-w-0"&gt;</w:t>
        <w:br/>
        <w:t xml:space="preserve">                      &lt;div className="font-medium break-words"&gt;{f.title}&lt;/div&gt;</w:t>
        <w:br/>
        <w:t xml:space="preserve">                      &lt;div className="text-xs text-gray-600"&gt;{new Date(f.createdAt).toLocaleString()}&lt;/div&gt;</w:t>
        <w:br/>
        <w:t xml:space="preserve">                    &lt;/div&gt;</w:t>
        <w:br/>
        <w:t xml:space="preserve">                    {f.url ? (</w:t>
        <w:br/>
        <w:t xml:space="preserve">                      &lt;a</w:t>
        <w:br/>
        <w:t xml:space="preserve">                        href={f.url}</w:t>
        <w:br/>
        <w:t xml:space="preserve">                        target="_blank"</w:t>
        <w:br/>
        <w:t xml:space="preserve">                        rel="noreferrer"</w:t>
        <w:br/>
        <w:t xml:space="preserve">                        className="shrink-0 rounded border px-3 py-1 hover:bg-black/5"</w:t>
        <w:br/>
        <w:t xml:space="preserve">                      &gt;</w:t>
        <w:br/>
        <w:t xml:space="preserve">                        Λήψη</w:t>
        <w:br/>
        <w:t xml:space="preserve">                      &lt;/a&gt;</w:t>
        <w:br/>
        <w:t xml:space="preserve">                    ) : null}</w:t>
        <w:br/>
        <w:t xml:space="preserve">                  &lt;/div&gt;</w:t>
        <w:br/>
        <w:br/>
        <w:t xml:space="preserve">                  {/* Row 2: Assigned + assign form */}</w:t>
        <w:br/>
        <w:t xml:space="preserve">                  &lt;div className="mt-3 grid grid-cols-1 gap-2"&gt;</w:t>
        <w:br/>
        <w:t xml:space="preserve">                    &lt;div className="text-sm whitespace-normal break-words"&gt;</w:t>
        <w:br/>
        <w:t xml:space="preserve">                      &lt;span className="text-gray-600"&gt;Ανατεθειμένο σε:&lt;/span&gt;{" "}</w:t>
        <w:br/>
        <w:t xml:space="preserve">                      {assigned || &lt;span className="text-[color:var(--muted)]"&gt;Δεν έχει ανατεθεί&lt;/span&gt;}</w:t>
        <w:br/>
        <w:t xml:space="preserve">                    &lt;/div&gt;</w:t>
        <w:br/>
        <w:br/>
        <w:t xml:space="preserve">                    &lt;form</w:t>
        <w:br/>
        <w:t xml:space="preserve">                      onSubmit={e =&gt; {</w:t>
        <w:br/>
        <w:t xml:space="preserve">                        e.preventDefault();</w:t>
        <w:br/>
        <w:t xml:space="preserve">                        const userId = (new FormData(e.currentTarget).get("userId") as string) || "";</w:t>
        <w:br/>
        <w:t xml:space="preserve">                        assign(f.id, userId);</w:t>
        <w:br/>
        <w:t xml:space="preserve">                      }}</w:t>
        <w:br/>
        <w:t xml:space="preserve">                      className="flex flex-wrap gap-2"</w:t>
        <w:br/>
        <w:t xml:space="preserve">                    &gt;</w:t>
        <w:br/>
        <w:t xml:space="preserve">                      &lt;select name="userId" className="flex-1 min-w-[50%] border rounded px-2 py-1 text-[inherit] bg-white/90"&gt;</w:t>
        <w:br/>
        <w:t xml:space="preserve">                        &lt;option value=""&gt;Επιλογή χρήστη…&lt;/option&gt;</w:t>
        <w:br/>
        <w:t xml:space="preserve">                        {users</w:t>
        <w:br/>
        <w:t xml:space="preserve">                          .filter(u =&gt; u.status === "ACTIVE")</w:t>
        <w:br/>
        <w:t xml:space="preserve">                          .map(u =&gt; (</w:t>
        <w:br/>
        <w:t xml:space="preserve">                            &lt;option key={u.id} value={u.id}&gt;</w:t>
        <w:br/>
        <w:t xml:space="preserve">                              {u.email}{u.name ? ` (${u.name})` : ""}</w:t>
        <w:br/>
        <w:t xml:space="preserve">                            &lt;/option&gt;</w:t>
        <w:br/>
        <w:t xml:space="preserve">                          ))}</w:t>
        <w:br/>
        <w:t xml:space="preserve">                      &lt;/select&gt;</w:t>
        <w:br/>
        <w:t xml:space="preserve">                      &lt;button className="rounded bg-[color:var(--brand)] text-black px-3 py-1 hover:opacity-90"&gt;</w:t>
        <w:br/>
        <w:t xml:space="preserve">                        Ανάθεση</w:t>
        <w:br/>
        <w:t xml:space="preserve">                      &lt;/button&gt;</w:t>
        <w:br/>
        <w:t xml:space="preserve">                    &lt;/form&gt;</w:t>
        <w:br/>
        <w:t xml:space="preserve">                  &lt;/div&gt;</w:t>
        <w:br/>
        <w:t xml:space="preserve">                &lt;/div&gt;</w:t>
        <w:br/>
        <w:t xml:space="preserve">              );</w:t>
        <w:br/>
        <w:t xml:space="preserve">            })}</w:t>
        <w:br/>
        <w:t xml:space="preserve">          &lt;/section&gt;</w:t>
        <w:br/>
        <w:br/>
        <w:t xml:space="preserve">          {/* --- DESKTOP/TABLET TABLE --- */}</w:t>
        <w:br/>
        <w:t xml:space="preserve">          &lt;section className="hidden sm:block rounded-2xl border border-[color:var(--border)] bg-[color:var(--card,#fff)] p-4"&gt;</w:t>
        <w:br/>
        <w:t xml:space="preserve">            &lt;div className="overflow-hidden"&gt;</w:t>
        <w:br/>
        <w:t xml:space="preserve">              &lt;table className="w-full table-fixed text-sm text-[inherit]"&gt;</w:t>
        <w:br/>
        <w:t xml:space="preserve">                &lt;thead className="bg-gray-50 text-gray-700"&gt;</w:t>
        <w:br/>
        <w:t xml:space="preserve">                  &lt;tr className="text-left"&gt;</w:t>
        <w:br/>
        <w:t xml:space="preserve">                    &lt;Th className="w-[35%]"&gt;Τίτλος&lt;/Th&gt;</w:t>
        <w:br/>
        <w:t xml:space="preserve">                    &lt;Th className="w-[20%]"&gt;Ημερομηνία δημιουργίας&lt;/Th&gt;</w:t>
        <w:br/>
        <w:t xml:space="preserve">                    &lt;Th className="w-[25%]"&gt;Ανατεθειμένο σε&lt;/Th&gt;</w:t>
        <w:br/>
        <w:t xml:space="preserve">                    &lt;Th className="w-[20%]"&gt;Ανάθεση&lt;/Th&gt;</w:t>
        <w:br/>
        <w:t xml:space="preserve">                    &lt;Th className="w-[15%]"&gt;Ενέργειες&lt;/Th&gt;</w:t>
        <w:br/>
        <w:t xml:space="preserve">                  &lt;/tr&gt;</w:t>
        <w:br/>
        <w:t xml:space="preserve">                &lt;/thead&gt;</w:t>
        <w:br/>
        <w:t xml:space="preserve">                &lt;tbody className="divide-y divide-gray-100"&gt;</w:t>
        <w:br/>
        <w:t xml:space="preserve">                  {files.map(f =&gt; {</w:t>
        <w:br/>
        <w:t xml:space="preserve">                    const assigned = (f.assignments || []).map(a =&gt; a.user.email).join(", ");</w:t>
        <w:br/>
        <w:t xml:space="preserve">                    return (</w:t>
        <w:br/>
        <w:t xml:space="preserve">                      &lt;tr key={f.id} className="align-top"&gt;</w:t>
        <w:br/>
        <w:t xml:space="preserve">                        &lt;Td className="whitespace-normal break-words"&gt;{f.title}&lt;/Td&gt;</w:t>
        <w:br/>
        <w:t xml:space="preserve">                        &lt;Td className="whitespace-nowrap"&gt;{new Date(f.createdAt).toLocaleString()}&lt;/Td&gt;</w:t>
        <w:br/>
        <w:t xml:space="preserve">                        &lt;Td className="whitespace-normal break-words"&gt;</w:t>
        <w:br/>
        <w:t xml:space="preserve">                          {assigned ? assigned : &lt;span className="text-[color:var(--muted)]"&gt;Δεν έχει ανατεθεί&lt;/span&gt;}</w:t>
        <w:br/>
        <w:t xml:space="preserve">                        &lt;/Td&gt;</w:t>
        <w:br/>
        <w:t xml:space="preserve">                        &lt;Td&gt;</w:t>
        <w:br/>
        <w:t xml:space="preserve">                          &lt;form</w:t>
        <w:br/>
        <w:t xml:space="preserve">                            onSubmit={e =&gt; {</w:t>
        <w:br/>
        <w:t xml:space="preserve">                              e.preventDefault();</w:t>
        <w:br/>
        <w:t xml:space="preserve">                              const userId = (new FormData(e.currentTarget).get("userId") as string) || "";</w:t>
        <w:br/>
        <w:t xml:space="preserve">                              assign(f.id, userId);</w:t>
        <w:br/>
        <w:t xml:space="preserve">                            }}</w:t>
        <w:br/>
        <w:t xml:space="preserve">                            className="flex gap-2"</w:t>
        <w:br/>
        <w:t xml:space="preserve">                          &gt;</w:t>
        <w:br/>
        <w:t xml:space="preserve">                            &lt;select name="userId" className="border rounded px-2 py-1 text-[inherit] bg-white/90"&gt;</w:t>
        <w:br/>
        <w:t xml:space="preserve">                              &lt;option value=""&gt;Επιλογή χρήστη…&lt;/option&gt;</w:t>
        <w:br/>
        <w:t xml:space="preserve">                              {users</w:t>
        <w:br/>
        <w:t xml:space="preserve">                                .filter(u =&gt; u.status === "ACTIVE")</w:t>
        <w:br/>
        <w:t xml:space="preserve">                                .map(u =&gt; (</w:t>
        <w:br/>
        <w:t xml:space="preserve">                                  &lt;option key={u.id} value={u.id}&gt;</w:t>
        <w:br/>
        <w:t xml:space="preserve">                                    {u.email}{u.name ? ` (${u.name})` : ""}</w:t>
        <w:br/>
        <w:t xml:space="preserve">                                  &lt;/option&gt;</w:t>
        <w:br/>
        <w:t xml:space="preserve">                                ))}</w:t>
        <w:br/>
        <w:t xml:space="preserve">                            &lt;/select&gt;</w:t>
        <w:br/>
        <w:t xml:space="preserve">                            &lt;button className="rounded bg-[color:var(--brand)] text-black px-3 py-1 hover:opacity-90"&gt;</w:t>
        <w:br/>
        <w:t xml:space="preserve">                              Ανάθεση</w:t>
        <w:br/>
        <w:t xml:space="preserve">                            &lt;/button&gt;</w:t>
        <w:br/>
        <w:t xml:space="preserve">                          &lt;/form&gt;</w:t>
        <w:br/>
        <w:t xml:space="preserve">                        &lt;/Td&gt;</w:t>
        <w:br/>
        <w:t xml:space="preserve">                        &lt;Td&gt;</w:t>
        <w:br/>
        <w:t xml:space="preserve">                          {f.url ? (</w:t>
        <w:br/>
        <w:t xml:space="preserve">                            &lt;a</w:t>
        <w:br/>
        <w:t xml:space="preserve">                              href={f.url}</w:t>
        <w:br/>
        <w:t xml:space="preserve">                              target="_blank"</w:t>
        <w:br/>
        <w:t xml:space="preserve">                              rel="noreferrer"</w:t>
        <w:br/>
        <w:t xml:space="preserve">                              className="rounded border px-3 py-1 hover:bg-black/5"</w:t>
        <w:br/>
        <w:t xml:space="preserve">                            &gt;</w:t>
        <w:br/>
        <w:t xml:space="preserve">                              Λήψη</w:t>
        <w:br/>
        <w:t xml:space="preserve">                            &lt;/a&gt;</w:t>
        <w:br/>
        <w:t xml:space="preserve">                          ) : (</w:t>
        <w:br/>
        <w:t xml:space="preserve">                            &lt;span className="text-[color:var(--muted)]"&gt;Δεν υπάρχει URL αρχείου&lt;/span&gt;</w:t>
        <w:br/>
        <w:t xml:space="preserve">                          )}</w:t>
        <w:br/>
        <w:t xml:space="preserve">                        &lt;/Td&gt;</w:t>
        <w:br/>
        <w:t xml:space="preserve">                      &lt;/tr&gt;</w:t>
        <w:br/>
        <w:t xml:space="preserve">                    );</w:t>
        <w:br/>
        <w:t xml:space="preserve">                  })}</w:t>
        <w:br/>
        <w:t xml:space="preserve">                &lt;/tbody&gt;</w:t>
        <w:br/>
        <w:t xml:space="preserve">              &lt;/table&gt;</w:t>
        <w:br/>
        <w:t xml:space="preserve">            &lt;/div&gt;</w:t>
        <w:br/>
        <w:t xml:space="preserve">          &lt;/section&gt;</w:t>
        <w:br/>
        <w:t xml:space="preserve">        &lt;/&gt;</w:t>
        <w:br/>
        <w:t xml:space="preserve">      )}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</w:r>
    </w:p>
    <w:p>
      <w:pPr>
        <w:pStyle w:val="Heading2"/>
      </w:pPr>
      <w:r>
        <w:t>src\app\(admin)\admin\page.tsx</w:t>
      </w:r>
    </w:p>
    <w:p>
      <w:r>
        <w:rPr>
          <w:rFonts w:ascii="Consolas" w:hAnsi="Consolas" w:eastAsia="Consolas"/>
          <w:sz w:val="20"/>
        </w:rPr>
        <w:t>// src/app/(admin)/admin/page.tsx</w:t>
        <w:br/>
        <w:t>"use client";</w:t>
        <w:br/>
        <w:br/>
        <w:t>import { useEffect, useState } from "react";</w:t>
        <w:br/>
        <w:t>import Link from "next/link";</w:t>
        <w:br/>
        <w:br/>
        <w:br/>
        <w:t>type Stats = { users: number; pending: number; files: number };</w:t>
        <w:br/>
        <w:t>type AuditRow = {</w:t>
        <w:br/>
        <w:t xml:space="preserve">  id: string;</w:t>
        <w:br/>
        <w:t xml:space="preserve">  createdAt: string;</w:t>
        <w:br/>
        <w:t xml:space="preserve">  action: string;</w:t>
        <w:br/>
        <w:t xml:space="preserve">  target?: string | null;</w:t>
        <w:br/>
        <w:t xml:space="preserve">  targetId?: string | null;</w:t>
        <w:br/>
        <w:t xml:space="preserve">  actor?: { id: string; email: string; name?: string | null } | null;</w:t>
        <w:br/>
        <w:t xml:space="preserve">  meta?: any;</w:t>
        <w:br/>
        <w:t>};</w:t>
        <w:br/>
        <w:br/>
        <w:t>export default function AdminDashboard() {</w:t>
        <w:br/>
        <w:t xml:space="preserve">  const [stats, setStats] = useState&lt;Stats | null&gt;(null);</w:t>
        <w:br/>
        <w:t xml:space="preserve">  const [loadingStats, setLoadingStats] = useState(true);</w:t>
        <w:br/>
        <w:br/>
        <w:t xml:space="preserve">  const [rows, setRows] = useState&lt;AuditRow[]&gt;([]);</w:t>
        <w:br/>
        <w:t xml:space="preserve">  const [loadingAudit, setLoadingAudit] = useState(true);</w:t>
        <w:br/>
        <w:br/>
        <w:t xml:space="preserve">  useEffect(() =&gt; {</w:t>
        <w:br/>
        <w:t xml:space="preserve">    // Στατιστικά</w:t>
        <w:br/>
        <w:t xml:space="preserve">    (async () =&gt; {</w:t>
        <w:br/>
        <w:t xml:space="preserve">      try {</w:t>
        <w:br/>
        <w:t xml:space="preserve">        const r = await fetch("/api/stats", { cache: "no-store" });</w:t>
        <w:br/>
        <w:t xml:space="preserve">        if (r.ok) setStats(await r.json());</w:t>
        <w:br/>
        <w:t xml:space="preserve">      } catch {}</w:t>
        <w:br/>
        <w:t xml:space="preserve">      setLoadingStats(false);</w:t>
        <w:br/>
        <w:t xml:space="preserve">    })();</w:t>
        <w:br/>
        <w:br/>
        <w:t xml:space="preserve">    // Πρόσφατη δραστηριότητα (20 εγγραφές)</w:t>
        <w:br/>
        <w:t xml:space="preserve">    (async () =&gt; {</w:t>
        <w:br/>
        <w:t xml:space="preserve">      try {</w:t>
        <w:br/>
        <w:t xml:space="preserve">        const r = await fetch("/api/admin/audit?limit=20", { cache: "no-store" });</w:t>
        <w:br/>
        <w:t xml:space="preserve">        if (r.ok) {</w:t>
        <w:br/>
        <w:t xml:space="preserve">          const { items } = await r.json();</w:t>
        <w:br/>
        <w:t xml:space="preserve">          setRows(items as AuditRow[]);</w:t>
        <w:br/>
        <w:t xml:space="preserve">        }</w:t>
        <w:br/>
        <w:t xml:space="preserve">      } catch {}</w:t>
        <w:br/>
        <w:t xml:space="preserve">      setLoadingAudit(false);</w:t>
        <w:br/>
        <w:t xml:space="preserve">    })();</w:t>
        <w:br/>
        <w:t xml:space="preserve">  }, []);</w:t>
        <w:br/>
        <w:br/>
        <w:t xml:space="preserve">  return (</w:t>
        <w:br/>
        <w:t xml:space="preserve">    &lt;div className="grid gap-4"&gt;</w:t>
        <w:br/>
        <w:t xml:space="preserve">      {/* Επάνω κάρτες: 1-στήλη στο κινητό, 3-στήλες σε desktop */}</w:t>
        <w:br/>
        <w:t xml:space="preserve">      &lt;div className="grid gap-4 md:grid-cols-2 lg:grid-cols-3 text-sm text-[inherit]"&gt;</w:t>
        <w:br/>
        <w:t xml:space="preserve">        &lt;Card</w:t>
        <w:br/>
        <w:t xml:space="preserve">          title="Χρήστες"</w:t>
        <w:br/>
        <w:t xml:space="preserve">          value={loadingStats || !stats ? "—" : stats.users.toLocaleString()}</w:t>
        <w:br/>
        <w:t xml:space="preserve">          subtitle="Σύνολο εγγεγραμμένων"</w:t>
        <w:br/>
        <w:t xml:space="preserve">        /&gt;</w:t>
        <w:br/>
        <w:t xml:space="preserve">        &lt;Card</w:t>
        <w:br/>
        <w:t xml:space="preserve">          title="Εκκρεμείς εγκρίσεις"</w:t>
        <w:br/>
        <w:t xml:space="preserve">          value={loadingStats || !stats ? "—" : stats.pending.toLocaleString()}</w:t>
        <w:br/>
        <w:t xml:space="preserve">          subtitle="Αναμονή ενεργοποίησης"</w:t>
        <w:br/>
        <w:t xml:space="preserve">        /&gt;</w:t>
        <w:br/>
        <w:t xml:space="preserve">        &lt;Card</w:t>
        <w:br/>
        <w:t xml:space="preserve">          title="Αρχεία"</w:t>
        <w:br/>
        <w:t xml:space="preserve">          value={loadingStats || !stats ? "—" : stats.files.toLocaleString()}</w:t>
        <w:br/>
        <w:t xml:space="preserve">          subtitle="Σύνολο ανεβασμένων"</w:t>
        <w:br/>
        <w:t xml:space="preserve">        /&gt;</w:t>
        <w:br/>
        <w:t xml:space="preserve">      &lt;/div&gt;</w:t>
        <w:br/>
        <w:br/>
        <w:t xml:space="preserve">      {/* Γρήγορες ενέργειες */}</w:t>
        <w:br/>
        <w:t xml:space="preserve">      &lt;section className="rounded-2xl border border-[var(--border,#E5E7EB)] bg-[var(--card,#fff)] p-4"&gt;</w:t>
        <w:br/>
        <w:t xml:space="preserve">        &lt;div className="text-sm text-[var(--muted,#6B7280)]"&gt;Γρήγορες ενέργειες&lt;/div&gt;</w:t>
        <w:br/>
        <w:t xml:space="preserve">        &lt;div className="text-xs text-[var(--muted,#6B7280)] mb-3"&gt;Συνηθισμένες εργασίες&lt;/div&gt;</w:t>
        <w:br/>
        <w:t xml:space="preserve">        &lt;div className="flex flex-wrap gap-2"&gt;</w:t>
        <w:br/>
        <w:t xml:space="preserve">          &lt;LinkBtn href="/admin/users"&gt;Διαχείριση χρηστών&lt;/LinkBtn&gt;</w:t>
        <w:br/>
        <w:t xml:space="preserve">          &lt;LinkBtn href="/admin/uploads"&gt;Ανέβασμα αρχείου&lt;/LinkBtn&gt;</w:t>
        <w:br/>
        <w:t xml:space="preserve">          &lt;LinkBtn href="/admin/audit"&gt;Προβολή καταγραφών&lt;/LinkBtn&gt;</w:t>
        <w:br/>
        <w:t xml:space="preserve">          &lt;LinkBtn href="/admin/files"&gt;Αρχεία&lt;/LinkBtn&gt;</w:t>
        <w:br/>
        <w:t xml:space="preserve">        &lt;/div&gt;</w:t>
        <w:br/>
        <w:t xml:space="preserve">      &lt;/section&gt;</w:t>
        <w:br/>
        <w:br/>
        <w:t xml:space="preserve">      {/* Πρόσφατη δραστηριότητα — ΠΙΝΑΚΑΣ ΦΙΛΙΚΟΣ ΣΕ ΚΙΝΗΤΟ */}</w:t>
        <w:br/>
        <w:t xml:space="preserve">      &lt;section className="rounded-2xl border border-[var(--border,#E5E7EB)] bg-[var(--card,#fff)]"&gt;</w:t>
        <w:br/>
        <w:t xml:space="preserve">        &lt;div className="flex items-center justify-between gap-2 px-4 pt-4"&gt;</w:t>
        <w:br/>
        <w:t xml:space="preserve">          &lt;h2 className="text-base font-semibold text-[inherit]"&gt;Πρόσφατη δραστηριότητα&lt;/h2&gt;</w:t>
        <w:br/>
        <w:t xml:space="preserve">          &lt;Link href="/admin/audit" className="text-sm underline underline-offset-4"&gt;</w:t>
        <w:br/>
        <w:t xml:space="preserve">            Προβολή όλων</w:t>
        <w:br/>
        <w:t xml:space="preserve">          &lt;/Link&gt;</w:t>
        <w:br/>
        <w:t xml:space="preserve">        &lt;/div&gt;</w:t>
        <w:br/>
        <w:br/>
        <w:t xml:space="preserve">        {loadingAudit ? (</w:t>
        <w:br/>
        <w:t xml:space="preserve">          &lt;div className="px-4 py-6 text-sm text-[var(--muted,#6B7280)]"&gt;Φόρτωση…&lt;/div&gt;</w:t>
        <w:br/>
        <w:t xml:space="preserve">        ) : rows.length === 0 ? (</w:t>
        <w:br/>
        <w:t xml:space="preserve">          &lt;div className="px-4 py-6 text-sm text-[var(--muted,#6B7280)]"&gt;Δεν υπάρχουν δραστηριότητες ακόμη.&lt;/div&gt;</w:t>
        <w:br/>
        <w:t xml:space="preserve">        ) : (</w:t>
        <w:br/>
        <w:t xml:space="preserve">          &lt;div className="mt-3 overflow-hidden"&gt;</w:t>
        <w:br/>
        <w:t xml:space="preserve">            {/* mobile-first table */}</w:t>
        <w:br/>
        <w:t xml:space="preserve">            &lt;table className="w-full table-fixed text-sm text-[inherit]"&gt;</w:t>
        <w:br/>
        <w:t xml:space="preserve">              &lt;thead className="bg-gray-50 text-gray-700"&gt;</w:t>
        <w:br/>
        <w:t xml:space="preserve">                &lt;tr className="text-left"&gt;</w:t>
        <w:br/>
        <w:t xml:space="preserve">                  &lt;Th className="w-[40%]"&gt;Ενέργεια&lt;/Th&gt;</w:t>
        <w:br/>
        <w:t xml:space="preserve">                  &lt;Th className="w-[35%]"&gt;Χρήστης&lt;/Th&gt;</w:t>
        <w:br/>
        <w:t xml:space="preserve">                  &lt;Th className="w-[25%] hidden sm:table-cell"&gt;Ώρα&lt;/Th&gt;</w:t>
        <w:br/>
        <w:t xml:space="preserve">                &lt;/tr&gt;</w:t>
        <w:br/>
        <w:t xml:space="preserve">              &lt;/thead&gt;</w:t>
        <w:br/>
        <w:t xml:space="preserve">              &lt;tbody className="divide-y divide-gray-100"&gt;</w:t>
        <w:br/>
        <w:t xml:space="preserve">                {rows.map((r) =&gt; (</w:t>
        <w:br/>
        <w:t xml:space="preserve">                  &lt;tr key={r.id} className="align-top"&gt;</w:t>
        <w:br/>
        <w:t xml:space="preserve">                    {/* Ενέργεια + στόχος/λεπτομέρειες */}</w:t>
        <w:br/>
        <w:t xml:space="preserve">                    &lt;Td className="whitespace-normal break-words"&gt;</w:t>
        <w:br/>
        <w:t xml:space="preserve">                      &lt;div className="font-medium text-[inherit]"&gt;{humanizeAction(r.action)}&lt;/div&gt;</w:t>
        <w:br/>
        <w:t xml:space="preserve">                      &lt;div className="text-xs text-gray-500 mt-1"&gt;</w:t>
        <w:br/>
        <w:t xml:space="preserve">                        {r.target ? r.target : "—"}</w:t>
        <w:br/>
        <w:t xml:space="preserve">                        {r.targetId ? ` · ${r.targetId}` : ""}</w:t>
        <w:br/>
        <w:t xml:space="preserve">                      &lt;/div&gt;</w:t>
        <w:br/>
        <w:t xml:space="preserve">                      {r.meta?.subject &amp;&amp; (</w:t>
        <w:br/>
        <w:t xml:space="preserve">                        &lt;div className="text-xs text-gray-600 mt-1"&gt;{String(r.meta.subject).slice(0, 100)}&lt;/div&gt;</w:t>
        <w:br/>
        <w:t xml:space="preserve">                      )}</w:t>
        <w:br/>
        <w:t xml:space="preserve">                    &lt;/Td&gt;</w:t>
        <w:br/>
        <w:br/>
        <w:t xml:space="preserve">                    {/* Χρήστης */}</w:t>
        <w:br/>
        <w:t xml:space="preserve">                    &lt;Td className="whitespace-normal break-words"&gt;</w:t>
        <w:br/>
        <w:t xml:space="preserve">                      {r.actor?.name || r.actor?.email || "Σύστημα"}</w:t>
        <w:br/>
        <w:t xml:space="preserve">                      {r.actor?.email &amp;&amp; (</w:t>
        <w:br/>
        <w:t xml:space="preserve">                        &lt;div className="text-xs text-gray-500"&gt;{r.actor.email}&lt;/div&gt;</w:t>
        <w:br/>
        <w:t xml:space="preserve">                      )}</w:t>
        <w:br/>
        <w:t xml:space="preserve">                    &lt;/Td&gt;</w:t>
        <w:br/>
        <w:br/>
        <w:t xml:space="preserve">                    {/* Ώρα (κρυφό στο κινητό) */}</w:t>
        <w:br/>
        <w:t xml:space="preserve">                    &lt;Td className="hidden sm:table-cell whitespace-nowrap"&gt;</w:t>
        <w:br/>
        <w:t xml:space="preserve">                      {new Date(r.createdAt).toLocaleString()}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&lt;/div&gt;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--------------------- Βοηθητικά components --------------------- */</w:t>
        <w:br/>
        <w:br/>
        <w:t>function Card({</w:t>
        <w:br/>
        <w:t xml:space="preserve">  title,</w:t>
        <w:br/>
        <w:t xml:space="preserve">  value,</w:t>
        <w:br/>
        <w:t xml:space="preserve">  subtitle,</w:t>
        <w:br/>
        <w:t xml:space="preserve">  right,</w:t>
        <w:br/>
        <w:t>}: 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React.ReactNode;</w:t>
        <w:br/>
        <w:t>}) {</w:t>
        <w:br/>
        <w:t xml:space="preserve">  return (</w:t>
        <w:br/>
        <w:t xml:space="preserve">    &lt;section</w:t>
        <w:br/>
        <w:t xml:space="preserve">      className="rounded-2xl border border-[var(--border,#E5E7EB)] bg-[var(--card,#fff)] shadow-sm p-4"</w:t>
        <w:br/>
        <w:t xml:space="preserve">      style={{ color: "var(--app-fg,#0A0F2C)" }} // force dark text inside the card</w:t>
        <w:br/>
        <w:t xml:space="preserve">    &gt;</w:t>
        <w:br/>
        <w:t xml:space="preserve">      &lt;div className="flex items-start justify-between gap-2"&gt;</w:t>
        <w:br/>
        <w:t xml:space="preserve">        &lt;div&gt;</w:t>
        <w:br/>
        <w:t xml:space="preserve">          {/* muted (NOT white) */}</w:t>
        <w:br/>
        <w:t xml:space="preserve">          &lt;h3 className="text-xs font-medium" style={{ color: "var(--app-muted,#6B7280)" }}&gt;</w:t>
        <w:br/>
        <w:t xml:space="preserve">            {title}</w:t>
        <w:br/>
        <w:t xml:space="preserve">          &lt;/h3&gt;</w:t>
        <w:br/>
        <w:br/>
        <w:t xml:space="preserve">          {value !== undefined &amp;&amp; (</w:t>
        <w:br/>
        <w:t xml:space="preserve">            &lt;div className="text-3xl font-semibold mt-2" style={{ color: "var(--app-fg,#0A0F2C)" }}&gt;</w:t>
        <w:br/>
        <w:t xml:space="preserve">              {value}</w:t>
        <w:br/>
        <w:t xml:space="preserve">            &lt;/div&gt;</w:t>
        <w:br/>
        <w:t xml:space="preserve">          )}</w:t>
        <w:br/>
        <w:br/>
        <w:t xml:space="preserve">          {subtitle &amp;&amp; (</w:t>
        <w:br/>
        <w:t xml:space="preserve">            &lt;p className="text-xs mt-1" style={{ color: "var(--app-muted,#6B7280)" }}&gt;</w:t>
        <w:br/>
        <w:t xml:space="preserve">              {subtitle}</w:t>
        <w:br/>
        <w:t xml:space="preserve">            &lt;/p&gt;</w:t>
        <w:br/>
        <w:t xml:space="preserve">          )}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&lt;/section&gt;</w:t>
        <w:br/>
        <w:t xml:space="preserve">  );</w:t>
        <w:br/>
        <w:t>}</w:t>
        <w:br/>
        <w:br/>
        <w:t>function LinkBtn({ href, children }: { href: string; children: React.ReactNode }) {</w:t>
        <w:br/>
        <w:t xml:space="preserve">  return (</w:t>
        <w:br/>
        <w:t xml:space="preserve">    &lt;Link href={href} className="rounded-xl border px-3 py-2 text-sm hover:bg-gray-50 text-[inherit]"&gt;</w:t>
        <w:br/>
        <w:t xml:space="preserve">      {children}</w:t>
        <w:br/>
        <w:t xml:space="preserve">    &lt;/Link&gt;</w:t>
        <w:br/>
        <w:t xml:space="preserve">  );</w:t>
        <w:br/>
        <w:t>}</w:t>
        <w:br/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  <w:br/>
        <w:t>/** Μετατροπή κωδικών ενεργειών σε ανθρώπινους τίτλους (ελληνικά) */</w:t>
        <w:br/>
        <w:t>function humanizeAction(a: string) {</w:t>
        <w:br/>
        <w:t xml:space="preserve">  switch (a) {</w:t>
        <w:br/>
        <w:t xml:space="preserve">    case "FILE_UPLOADED":</w:t>
        <w:br/>
        <w:t xml:space="preserve">      return "Ανέβασμα αρχείου";</w:t>
        <w:br/>
        <w:t xml:space="preserve">    case "FILE_ASSIGNED":</w:t>
        <w:br/>
        <w:t xml:space="preserve">      return "Ανάθεση αρχείου";</w:t>
        <w:br/>
        <w:t xml:space="preserve">    case "DOWNLOAD_GRANTED":</w:t>
        <w:br/>
        <w:t xml:space="preserve">      return "Παραχώρηση λήψης";</w:t>
        <w:br/>
        <w:t xml:space="preserve">    case "USER_CREATED":</w:t>
        <w:br/>
        <w:t xml:space="preserve">      return "Δημιουργία χρήστη";</w:t>
        <w:br/>
        <w:t xml:space="preserve">    case "APIKEY_CREATED":</w:t>
        <w:br/>
        <w:t xml:space="preserve">      return "Δημιουργία API Key";</w:t>
        <w:br/>
        <w:t xml:space="preserve">    case "APIKEY_REVOKED":</w:t>
        <w:br/>
        <w:t xml:space="preserve">      return "Ανάκληση API Key";</w:t>
        <w:br/>
        <w:t xml:space="preserve">    case "SUBSCRIPTION_TOGGLED":</w:t>
        <w:br/>
        <w:t xml:space="preserve">      return "Εναλλαγή συνδρομής";</w:t>
        <w:br/>
        <w:t xml:space="preserve">    case "SUPPORT_TICKET":</w:t>
        <w:br/>
        <w:t xml:space="preserve">      return "Αίτημα υποστήριξης";</w:t>
        <w:br/>
        <w:t xml:space="preserve">    default:</w:t>
        <w:br/>
        <w:t xml:space="preserve">      return a;</w:t>
        <w:br/>
        <w:t xml:space="preserve">  }</w:t>
        <w:br/>
        <w:t>}</w:t>
        <w:br/>
      </w:r>
    </w:p>
    <w:p>
      <w:pPr>
        <w:pStyle w:val="Heading2"/>
      </w:pPr>
      <w:r>
        <w:t>src\app\(admin)\admin\support\page.tsx</w:t>
      </w:r>
    </w:p>
    <w:p>
      <w:r>
        <w:rPr>
          <w:rFonts w:ascii="Consolas" w:hAnsi="Consolas" w:eastAsia="Consolas"/>
          <w:sz w:val="20"/>
        </w:rPr>
        <w:t>// src/app/(admin)/admin/support/page.tsx</w:t>
        <w:br/>
        <w:t>import { redirect } from "next/navigation";</w:t>
        <w:br/>
        <w:t>import { currentUser } from "@/lib/auth-helpers";</w:t>
        <w:br/>
        <w:t>import { prisma } from "@/lib/prisma";</w:t>
        <w:br/>
        <w:t>import Link from "next/link";</w:t>
        <w:br/>
        <w:br/>
        <w:t>export const dynamic = "force-dynamic";</w:t>
        <w:br/>
        <w:t>// 👇 Force Node.js runtime so Prisma doesn't run on Edge (prevents 500)</w:t>
        <w:br/>
        <w:t>export const runtime = "nodejs";</w:t>
        <w:br/>
        <w:br/>
        <w:t>type SearchParams = {</w:t>
        <w:br/>
        <w:t xml:space="preserve">  page?: string;</w:t>
        <w:br/>
        <w:t xml:space="preserve">  q?: string;</w:t>
        <w:br/>
        <w:t xml:space="preserve">  priority?: "normal" | "high" | "urgent" | "";</w:t>
        <w:br/>
        <w:t xml:space="preserve">  sort?: "newest" | "oldest";</w:t>
        <w:br/>
        <w:t>};</w:t>
        <w:br/>
        <w:br/>
        <w:t>const PAGE_SIZE = 20;</w:t>
        <w:br/>
        <w:br/>
        <w:t>function toInt(v: string | undefined, fallback: number) {</w:t>
        <w:br/>
        <w:t xml:space="preserve">  const n = Number(v);</w:t>
        <w:br/>
        <w:t xml:space="preserve">  return Number.isFinite(n) &amp;&amp; n &gt; 0 ? Math.floor(n) : fallback;</w:t>
        <w:br/>
        <w:t>}</w:t>
        <w:br/>
        <w:br/>
        <w:t>function buildWhere(sp: SearchParams) {</w:t>
        <w:br/>
        <w:t xml:space="preserve">  const where: any = { action: "SUPPORT_TICKET" };</w:t>
        <w:br/>
        <w:t xml:space="preserve">  if (sp.q) {</w:t>
        <w:br/>
        <w:t xml:space="preserve">    const q = sp.q.trim();</w:t>
        <w:br/>
        <w:t xml:space="preserve">    if (q) {</w:t>
        <w:br/>
        <w:t xml:space="preserve">      where.OR = [</w:t>
        <w:br/>
        <w:t xml:space="preserve">        { meta: { path: ["subject"], string_contains: q, mode: "insensitive" } },</w:t>
        <w:br/>
        <w:t xml:space="preserve">        { meta: { path: ["message"], string_contains: q, mode: "insensitive" } },</w:t>
        <w:br/>
        <w:t xml:space="preserve">        { meta: { path: ["userEmail"], string_contains: q, mode: "insensitive" } },</w:t>
        <w:br/>
        <w:t xml:space="preserve">        { meta: { path: ["userName"], string_contains: q, mode: "insensitive" } },</w:t>
        <w:br/>
        <w:t xml:space="preserve">      ];</w:t>
        <w:br/>
        <w:t xml:space="preserve">    }</w:t>
        <w:br/>
        <w:t xml:space="preserve">  }</w:t>
        <w:br/>
        <w:t xml:space="preserve">  if (sp.priority) {</w:t>
        <w:br/>
        <w:t xml:space="preserve">    where.AND = [</w:t>
        <w:br/>
        <w:t xml:space="preserve">      ...(where.AND ?? []),</w:t>
        <w:br/>
        <w:t xml:space="preserve">      { meta: { path: ["priority"], equals: sp.priority } },</w:t>
        <w:br/>
        <w:t xml:space="preserve">    ];</w:t>
        <w:br/>
        <w:t xml:space="preserve">  }</w:t>
        <w:br/>
        <w:t xml:space="preserve">  return where;</w:t>
        <w:br/>
        <w:t>}</w:t>
        <w:br/>
        <w:br/>
        <w:t>export default async function AdminSupportPage({ searchParams }: { searchParams: SearchParams }) {</w:t>
        <w:br/>
        <w:t xml:space="preserve">  const me = await currentUser();</w:t>
        <w:br/>
        <w:t xml:space="preserve">  // 👇 keep paths consistent with your app structure (/dashboard/admin/…)</w:t>
        <w:br/>
        <w:t xml:space="preserve">  if (!me) redirect("/login?next=/dashboard/admin/support");</w:t>
        <w:br/>
        <w:t xml:space="preserve">  if (me.role !== "ADMIN") redirect("/dashboard");</w:t>
        <w:br/>
        <w:br/>
        <w:t xml:space="preserve">  const page = toInt(searchParams.page, 1);</w:t>
        <w:br/>
        <w:t xml:space="preserve">  const take = PAGE_SIZE;</w:t>
        <w:br/>
        <w:t xml:space="preserve">  const skip = (page - 1) * take;</w:t>
        <w:br/>
        <w:t xml:space="preserve">  const sort = searchParams.sort === "oldest" ? "asc" : "desc";</w:t>
        <w:br/>
        <w:t xml:space="preserve">  const where = buildWhere(searchParams);</w:t>
        <w:br/>
        <w:br/>
        <w:t xml:space="preserve">  let total = 0;</w:t>
        <w:br/>
        <w:t xml:space="preserve">  let rows:</w:t>
        <w:br/>
        <w:t xml:space="preserve">    { id: string; createdAt: Date; meta: unknown }[] = [];</w:t>
        <w:br/>
        <w:t xml:space="preserve">  try {</w:t>
        <w:br/>
        <w:t xml:space="preserve">    [total, rows] = await Promise.all([</w:t>
        <w:br/>
        <w:t xml:space="preserve">      prisma.auditLog.count({ where }),</w:t>
        <w:br/>
        <w:t xml:space="preserve">      prisma.auditLog.findMany({</w:t>
        <w:br/>
        <w:t xml:space="preserve">        where,</w:t>
        <w:br/>
        <w:t xml:space="preserve">        orderBy: { createdAt: sort },</w:t>
        <w:br/>
        <w:t xml:space="preserve">        take,</w:t>
        <w:br/>
        <w:t xml:space="preserve">        skip,</w:t>
        <w:br/>
        <w:t xml:space="preserve">        select: { id: true, createdAt: true, meta: true },</w:t>
        <w:br/>
        <w:t xml:space="preserve">      }),</w:t>
        <w:br/>
        <w:t xml:space="preserve">    ]);</w:t>
        <w:br/>
        <w:t xml:space="preserve">  } catch (e) {</w:t>
        <w:br/>
        <w:t xml:space="preserve">    // If something goes wrong, fail gracefully instead of a 500</w:t>
        <w:br/>
        <w:t xml:space="preserve">    total = 0;</w:t>
        <w:br/>
        <w:t xml:space="preserve">    rows = [];</w:t>
        <w:br/>
        <w:t xml:space="preserve">  }</w:t>
        <w:br/>
        <w:br/>
        <w:t xml:space="preserve">  const pages = Math.max(1, Math.ceil(total / take));</w:t>
        <w:br/>
        <w:t xml:space="preserve">  const q = searchParams.q ?? "";</w:t>
        <w:br/>
        <w:t xml:space="preserve">  const priority = (searchParams.priority ?? "") as "" | "normal" | "high" | "urgent";</w:t>
        <w:br/>
        <w:br/>
        <w:t xml:space="preserve">  const linkWith = (patch: Partial&lt;SearchParams&gt;) =&gt; {</w:t>
        <w:br/>
        <w:t xml:space="preserve">    const sp = new URLSearchParams();</w:t>
        <w:br/>
        <w:t xml:space="preserve">    if (q) sp.set("q", q);</w:t>
        <w:br/>
        <w:t xml:space="preserve">    if (priority) sp.set("priority", priority);</w:t>
        <w:br/>
        <w:t xml:space="preserve">    sp.set("sort", searchParams.sort === "oldest" ? "oldest" : "newest");</w:t>
        <w:br/>
        <w:t xml:space="preserve">    sp.set("page", String(page));</w:t>
        <w:br/>
        <w:t xml:space="preserve">    for (const [k, v] of Object.entries(patch)) {</w:t>
        <w:br/>
        <w:t xml:space="preserve">      if (v === "" || v == null) continue;</w:t>
        <w:br/>
        <w:t xml:space="preserve">      sp.set(k, String(v));</w:t>
        <w:br/>
        <w:t xml:space="preserve">    }</w:t>
        <w:br/>
        <w:t xml:space="preserve">    // 👇 correct URL base for your routing</w:t>
        <w:br/>
        <w:t xml:space="preserve">    return `/dashboard/admin/support?${sp.toString()}`;</w:t>
        <w:br/>
        <w:t xml:space="preserve">  };</w:t>
        <w:br/>
        <w:br/>
        <w:t xml:space="preserve">  return (</w:t>
        <w:br/>
        <w:t xml:space="preserve">    &lt;main className="mx-auto max-w-6xl px-3 md:px-6 py-6 text-[inherit]"&gt;</w:t>
        <w:br/>
        <w:t xml:space="preserve">      &lt;div className="flex flex-col gap-3 md:flex-row md:items-center md:justify-between"&gt;</w:t>
        <w:br/>
        <w:t xml:space="preserve">        &lt;div&gt;</w:t>
        <w:br/>
        <w:t xml:space="preserve">          &lt;h1 className="text-xl md:text-2xl font-semibold text-[inherit]"&gt;Αιτήματα Υποστήριξης&lt;/h1&gt;</w:t>
        <w:br/>
        <w:t xml:space="preserve">          &lt;p className="mt-1 text-sm text-gray-600"&gt;{total.toLocaleString()} σύνολο&lt;/p&gt;</w:t>
        <w:br/>
        <w:t xml:space="preserve">        &lt;/div&gt;</w:t>
        <w:br/>
        <w:br/>
        <w:t xml:space="preserve">        &lt;form className="flex flex-wrap items-center gap-2" action="/dashboard/admin/support" method="get"&gt;</w:t>
        <w:br/>
        <w:t xml:space="preserve">          &lt;input</w:t>
        <w:br/>
        <w:t xml:space="preserve">            type="text"</w:t>
        <w:br/>
        <w:t xml:space="preserve">            name="q"</w:t>
        <w:br/>
        <w:t xml:space="preserve">            defaultValue={q}</w:t>
        <w:br/>
        <w:t xml:space="preserve">            placeholder="Αναζήτηση θέμα, μήνυμα ή χρήστη…"</w:t>
        <w:br/>
        <w:t xml:space="preserve">            className="w-full sm:w-64 rounded-xl border border-gray-300 px-3 py-2 text-sm outline-none focus:ring text-[inherit] bg-white/90"</w:t>
        <w:br/>
        <w:t xml:space="preserve">          /&gt;</w:t>
        <w:br/>
        <w:t xml:space="preserve">          &lt;select</w:t>
        <w:br/>
        <w:t xml:space="preserve">            name="priority"</w:t>
        <w:br/>
        <w:t xml:space="preserve">            defaultValue={priority}</w:t>
        <w:br/>
        <w:t xml:space="preserve">            className="rounded-xl border border-gray-300 px-3 py-2 text-sm bg-white/90 text-[inherit]"</w:t>
        <w:br/>
        <w:t xml:space="preserve">          &gt;</w:t>
        <w:br/>
        <w:t xml:space="preserve">            &lt;option value=""&gt;Όλες οι προτεραιότητες&lt;/option&gt;</w:t>
        <w:br/>
        <w:t xml:space="preserve">            &lt;option value="normal"&gt;Κανονική&lt;/option&gt;</w:t>
        <w:br/>
        <w:t xml:space="preserve">            &lt;option value="high"&gt;Υψηλή&lt;/option&gt;</w:t>
        <w:br/>
        <w:t xml:space="preserve">            &lt;option value="urgent"&gt;Επείγον&lt;/option&gt;</w:t>
        <w:br/>
        <w:t xml:space="preserve">          &lt;/select&gt;</w:t>
        <w:br/>
        <w:t xml:space="preserve">          &lt;select</w:t>
        <w:br/>
        <w:t xml:space="preserve">            name="sort"</w:t>
        <w:br/>
        <w:t xml:space="preserve">            defaultValue={searchParams.sort === "oldest" ? "oldest" : "newest"}</w:t>
        <w:br/>
        <w:t xml:space="preserve">            className="rounded-xl border border-gray-300 px-3 py-2 text-sm bg-white/90 text-[inherit]"</w:t>
        <w:br/>
        <w:t xml:space="preserve">          &gt;</w:t>
        <w:br/>
        <w:t xml:space="preserve">            &lt;option value="newest"&gt;Νεότερα πρώτα&lt;/option&gt;</w:t>
        <w:br/>
        <w:t xml:space="preserve">            &lt;option value="oldest"&gt;Παλαιότερα πρώτα&lt;/option&gt;</w:t>
        <w:br/>
        <w:t xml:space="preserve">          &lt;/select&gt;</w:t>
        <w:br/>
        <w:t xml:space="preserve">          &lt;button</w:t>
        <w:br/>
        <w:t xml:space="preserve">            type="submit"</w:t>
        <w:br/>
        <w:t xml:space="preserve">            className="rounded-xl bg-black px-4 py-2 text-sm font-medium text-white hover:opacity-90"</w:t>
        <w:br/>
        <w:t xml:space="preserve">          &gt;</w:t>
        <w:br/>
        <w:t xml:space="preserve">            Εφαρμογή</w:t>
        <w:br/>
        <w:t xml:space="preserve">          &lt;/button&gt;</w:t>
        <w:br/>
        <w:t xml:space="preserve">        &lt;/form&gt;</w:t>
        <w:br/>
        <w:t xml:space="preserve">      &lt;/div&gt;</w:t>
        <w:br/>
        <w:br/>
        <w:t xml:space="preserve">      &lt;div className="mt-4 overflow-hidden rounded-2xl border border-gray-200"&gt;</w:t>
        <w:br/>
        <w:t xml:space="preserve">        &lt;table className="w-full table-fixed text-sm text-[inherit]"&gt;</w:t>
        <w:br/>
        <w:t xml:space="preserve">          &lt;thead className="bg-gray-50 text-gray-700"&gt;</w:t>
        <w:br/>
        <w:t xml:space="preserve">            &lt;tr className="text-left font-semibold"&gt;</w:t>
        <w:br/>
        <w:t xml:space="preserve">              &lt;th className="px-3 md:px-4 py-3 w-[20%]"&gt;Ημερ./Ώρα&lt;/th&gt;</w:t>
        <w:br/>
        <w:t xml:space="preserve">              &lt;th className="px-3 md:px-4 py-3 w-[35%]"&gt;Θέμα&lt;/th&gt;</w:t>
        <w:br/>
        <w:t xml:space="preserve">              &lt;th className="px-3 md:px-4 py-3 hidden md:table-cell w-[20%]"&gt;Από&lt;/th&gt;</w:t>
        <w:br/>
        <w:t xml:space="preserve">              &lt;th className="px-3 md:px-4 py-3 w-[15%]"&gt;Προτεραιότητα&lt;/th&gt;</w:t>
        <w:br/>
        <w:t xml:space="preserve">              &lt;th className="px-3 md:px-4 py-3 hidden md:table-cell w-[25%]"&gt;Προεπισκόπηση&lt;/th&gt;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 bg-white"&gt;</w:t>
        <w:br/>
        <w:t xml:space="preserve">            {rows.map((r) =&gt; {</w:t>
        <w:br/>
        <w:t xml:space="preserve">              const meta: any = (r as any).meta ?? {};</w:t>
        <w:br/>
        <w:t xml:space="preserve">              const subject = String(meta.subject ?? "");</w:t>
        <w:br/>
        <w:t xml:space="preserve">              const message = String(meta.message ?? "");</w:t>
        <w:br/>
        <w:t xml:space="preserve">              const preview = message.length &gt; 120 ? message.slice(0, 120) + "…" : message;</w:t>
        <w:br/>
        <w:t xml:space="preserve">              const pri = String(meta.priority ?? "normal");</w:t>
        <w:br/>
        <w:t xml:space="preserve">              const userEmail = String(meta.userEmail ?? "");</w:t>
        <w:br/>
        <w:t xml:space="preserve">              const userName = String(meta.userName ?? "");</w:t>
        <w:br/>
        <w:t xml:space="preserve">              const created = new Date((r as any).createdAt).toLocaleString();</w:t>
        <w:br/>
        <w:br/>
        <w:t xml:space="preserve">              return (</w:t>
        <w:br/>
        <w:t xml:space="preserve">                &lt;tr key={r.id} className="align-top"&gt;</w:t>
        <w:br/>
        <w:t xml:space="preserve">                  &lt;td className="px-3 md:px-4 py-3 text-xs md:text-sm text-gray-600 whitespace-nowrap"&gt;{created}&lt;/td&gt;</w:t>
        <w:br/>
        <w:br/>
        <w:t xml:space="preserve">                  &lt;td className="px-3 md:px-4 py-3 whitespace-normal break-words"&gt;</w:t>
        <w:br/>
        <w:t xml:space="preserve">                    &lt;div className="font-medium text-[inherit]"&gt;{subject || &lt;span className="text-gray-400"&gt;—&lt;/span&gt;}&lt;/div&gt;</w:t>
        <w:br/>
        <w:t xml:space="preserve">                    &lt;div className="mt-1 text-xs text-gray-500 md:hidden"&gt;</w:t>
        <w:br/>
        <w:t xml:space="preserve">                      {userName || "Άγνωστο"}{userEmail ? ` · ${userEmail}` : ""}</w:t>
        <w:br/>
        <w:t xml:space="preserve">                    &lt;/div&gt;</w:t>
        <w:br/>
        <w:t xml:space="preserve">                    &lt;div className="mt-1 text-xs text-gray-600 md:hidden"&gt;{preview || "—"}&lt;/div&gt;</w:t>
        <w:br/>
        <w:t xml:space="preserve">                  &lt;/td&gt;</w:t>
        <w:br/>
        <w:br/>
        <w:t xml:space="preserve">                  &lt;td className="px-3 md:px-4 py-3 hidden md:table-cell text-sm"&gt;</w:t>
        <w:br/>
        <w:t xml:space="preserve">                    &lt;div className="flex flex-col"&gt;</w:t>
        <w:br/>
        <w:t xml:space="preserve">                      &lt;span className="font-medium text-[inherit]"&gt;{userName || "Άγνωστο"}&lt;/span&gt;</w:t>
        <w:br/>
        <w:t xml:space="preserve">                      &lt;span className="text-gray-500"&gt;{userEmail}&lt;/span&gt;</w:t>
        <w:br/>
        <w:t xml:space="preserve">                    &lt;/div&gt;</w:t>
        <w:br/>
        <w:t xml:space="preserve">                  &lt;/td&gt;</w:t>
        <w:br/>
        <w:br/>
        <w:t xml:space="preserve">                  &lt;td className="px-3 md:px-4 py-3"&gt;</w:t>
        <w:br/>
        <w:t xml:space="preserve">                    &lt;span</w:t>
        <w:br/>
        <w:t xml:space="preserve">                      className={[</w:t>
        <w:br/>
        <w:t xml:space="preserve">                        "nowrap inline-flex rounded-full px-2 py-1 text-xs font-medium",</w:t>
        <w:br/>
        <w:t xml:space="preserve">                        pri === "urgent"</w:t>
        <w:br/>
        <w:t xml:space="preserve">                          ? "bg-red-100 text-red-700"</w:t>
        <w:br/>
        <w:t xml:space="preserve">                          : pri === "high"</w:t>
        <w:br/>
        <w:t xml:space="preserve">                          ? "bg-amber-100 text-amber-700"</w:t>
        <w:br/>
        <w:t xml:space="preserve">                          : "bg-gray-100 text-gray-700",</w:t>
        <w:br/>
        <w:t xml:space="preserve">                      ].join(" ")}</w:t>
        <w:br/>
        <w:t xml:space="preserve">                    &gt;</w:t>
        <w:br/>
        <w:t xml:space="preserve">                      {pri === "urgent" ? "Επείγον" : pri === "high" ? "Υψηλή" : "Κανονική"}</w:t>
        <w:br/>
        <w:t xml:space="preserve">                    &lt;/span&gt;</w:t>
        <w:br/>
        <w:t xml:space="preserve">                  &lt;/td&gt;</w:t>
        <w:br/>
        <w:br/>
        <w:t xml:space="preserve">                  &lt;td className="px-3 md:px-4 py-3 hidden md:table-cell text-gray-600 whitespace-normal break-words"&gt;</w:t>
        <w:br/>
        <w:t xml:space="preserve">                    {preview || "—"}</w:t>
        <w:br/>
        <w:t xml:space="preserve">                  &lt;/td&gt;</w:t>
        <w:br/>
        <w:t xml:space="preserve">                &lt;/tr&gt;</w:t>
        <w:br/>
        <w:t xml:space="preserve">              );</w:t>
        <w:br/>
        <w:t xml:space="preserve">            })}</w:t>
        <w:br/>
        <w:t xml:space="preserve">            {rows.length === 0 &amp;&amp; (</w:t>
        <w:br/>
        <w:t xml:space="preserve">              &lt;tr&gt;</w:t>
        <w:br/>
        <w:t xml:space="preserve">                &lt;td className="px-4 py-8 text-center text-sm text-gray-500" colSpan={5}&gt;</w:t>
        <w:br/>
        <w:t xml:space="preserve">                  Δεν βρέθηκαν αιτήματα.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br/>
        <w:t xml:space="preserve">      {/* Σελιδοποίηση */}</w:t>
        <w:br/>
        <w:t xml:space="preserve">      &lt;div className="mt-4 flex items-center justify-between"&gt;</w:t>
        <w:br/>
        <w:t xml:space="preserve">        &lt;div className="text-sm text-gray-600"&gt;Σελίδα {page} από {pages}&lt;/div&gt;</w:t>
        <w:br/>
        <w:t xml:space="preserve">        &lt;div className="flex items-center gap-2"&gt;</w:t>
        <w:br/>
        <w:t xml:space="preserve">          &lt;Link</w:t>
        <w:br/>
        <w:t xml:space="preserve">            aria-disabled={page &lt;= 1}</w:t>
        <w:br/>
        <w:t xml:space="preserve">            className={`rounded-xl border px-3 py-1.5 text-sm ${page &lt;= 1 ? "pointer-events-none opacity-40" : "hover:bg-gray-50"}`}</w:t>
        <w:br/>
        <w:t xml:space="preserve">            href={linkWith({ page: String(page - 1) })}</w:t>
        <w:br/>
        <w:t xml:space="preserve">          &gt;</w:t>
        <w:br/>
        <w:t xml:space="preserve">            Προηγούμενη</w:t>
        <w:br/>
        <w:t xml:space="preserve">          &lt;/Link&gt;</w:t>
        <w:br/>
        <w:t xml:space="preserve">          &lt;Link</w:t>
        <w:br/>
        <w:t xml:space="preserve">            aria-disabled={page &gt;= pages}</w:t>
        <w:br/>
        <w:t xml:space="preserve">            className={`rounded-xl border px-3 py-1.5 text-sm ${page &gt;= pages ? "pointer-events-none opacity-40" : "hover:bg-gray-50"}`}</w:t>
        <w:br/>
        <w:t xml:space="preserve">            href={linkWith({ page: String(page + 1) })}</w:t>
        <w:br/>
        <w:t xml:space="preserve">          &gt;</w:t>
        <w:br/>
        <w:t xml:space="preserve">            Επόμενη</w:t>
        <w:br/>
        <w:t xml:space="preserve">          &lt;/Link&gt;</w:t>
        <w:br/>
        <w:t xml:space="preserve">        &lt;/div&gt;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src\app\(admin)\admin\uploads\page.tsx</w:t>
      </w:r>
    </w:p>
    <w:p>
      <w:r>
        <w:rPr>
          <w:rFonts w:ascii="Consolas" w:hAnsi="Consolas" w:eastAsia="Consolas"/>
          <w:sz w:val="20"/>
        </w:rPr>
        <w:t>// src/app/(admin)/uploads/page.tsx</w:t>
        <w:br/>
        <w:t>import React from "react";</w:t>
        <w:br/>
        <w:t>import { cookies } from "next/headers";</w:t>
        <w:br/>
        <w:t>import UploadForm from "@/components/UploadForm";</w:t>
        <w:br/>
        <w:t>import FilesTable from "@/components/FilesTable";</w:t>
        <w:br/>
        <w:br/>
        <w:t>export const dynamic = "force-dynamic";</w:t>
        <w:br/>
        <w:br/>
        <w:t>async function fetchAdminFiles() {</w:t>
        <w:br/>
        <w:t xml:space="preserve">  const base = process.env.NEXTAUTH_URL || "http://localhost:3000";</w:t>
        <w:br/>
        <w:t xml:space="preserve">  const cookie = cookies().toString();</w:t>
        <w:br/>
        <w:br/>
        <w:t xml:space="preserve">  const res = await fetch(`${base}/api/files?scope=all`,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AdminUploadsPage() {</w:t>
        <w:br/>
        <w:t xml:space="preserve">  const files = await fetchAdminFiles();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 className="flex items-end justify-between"&gt;</w:t>
        <w:br/>
        <w:t xml:space="preserve">        &lt;div&gt;</w:t>
        <w:br/>
        <w:t xml:space="preserve">          &lt;h1 className="text-2xl font-semibold"&gt;Admin Uploads&lt;/h1&gt;</w:t>
        <w:br/>
        <w:t xml:space="preserve">          &lt;p className="text-sm text-gray-500"&gt;Upload Excel files and manage all users’ files.&lt;/p&gt;</w:t>
        <w:br/>
        <w:t xml:space="preserve">        &lt;/div&gt;</w:t>
        <w:br/>
        <w:t xml:space="preserve">      &lt;/header&gt;</w:t>
        <w:br/>
        <w:br/>
        <w:t xml:space="preserve">      {/* Client upload form */}</w:t>
        <w:br/>
        <w:t xml:space="preserve">      &lt;UploadForm</w:t>
        <w:br/>
        <w:t xml:space="preserve">        buttonText="Upload Excel"</w:t>
        <w:br/>
        <w:t xml:space="preserve">        onUploaded={() =&gt; {</w:t>
        <w:br/>
        <w:t xml:space="preserve">          // No-op here; table refresh is handled by manual reload or you can enhance with SWR.</w:t>
        <w:br/>
        <w:t xml:space="preserve">          // Keeping this simple and drop-in friendly.</w:t>
        <w:br/>
        <w:t xml:space="preserve">        }}</w:t>
        <w:br/>
        <w:t xml:space="preserve">      /&gt;</w:t>
        <w:br/>
        <w:br/>
        <w:t xml:space="preserve">      {/* Files table (admin mode shows assignees) */}</w:t>
        <w:br/>
        <w:t xml:space="preserve">      &lt;FilesTable initialFiles={files} adminMode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src\app\(admin)\admin\users\page.tsx</w:t>
      </w:r>
    </w:p>
    <w:p>
      <w:r>
        <w:rPr>
          <w:rFonts w:ascii="Consolas" w:hAnsi="Consolas" w:eastAsia="Consolas"/>
          <w:sz w:val="20"/>
        </w:rPr>
        <w:t>// src/app/(admin)/admin/users/page.tsx</w:t>
        <w:br/>
        <w:t>"use client";</w:t>
        <w:br/>
        <w:br/>
        <w:t>import { useEffect, useMemo, useState } from "react";</w:t>
        <w:br/>
        <w:br/>
        <w:t>type User = {</w:t>
        <w:br/>
        <w:t xml:space="preserve">  id: string;</w:t>
        <w:br/>
        <w:t xml:space="preserve">  name: string | null;</w:t>
        <w:br/>
        <w:t xml:space="preserve">  email: string;</w:t>
        <w:br/>
        <w:t xml:space="preserve">  role: "USER" | "ADMIN";</w:t>
        <w:br/>
        <w:t xml:space="preserve">  subscriptionActive: boolean;</w:t>
        <w:br/>
        <w:t xml:space="preserve">  status: "PENDING" | "ACTIVE" | "SUSPENDED";</w:t>
        <w:br/>
        <w:t xml:space="preserve">  createdAt: string;</w:t>
        <w:br/>
        <w:t>};</w:t>
        <w:br/>
        <w:br/>
        <w:t>export default function AdminUsersPage() {</w:t>
        <w:br/>
        <w:t xml:space="preserve">  const [users, setUsers] = useState&lt;User[]&gt;([]);</w:t>
        <w:br/>
        <w:t xml:space="preserve">  const [loading, setLoading] = useState(true);</w:t>
        <w:br/>
        <w:t xml:space="preserve">  const [err, setErr] = useState&lt;string | null&gt;(null);</w:t>
        <w:br/>
        <w:t xml:space="preserve">  const [filter, setFilter] = useState&lt;"ALL" | "PENDING" | "ACTIVE" | "SUSPENDED"&gt;("ALL");</w:t>
        <w:br/>
        <w:br/>
        <w:t xml:space="preserve">  const [form, setForm] = useState({</w:t>
        <w:br/>
        <w:t xml:space="preserve">    name: "",</w:t>
        <w:br/>
        <w:t xml:space="preserve">    email: "",</w:t>
        <w:br/>
        <w:t xml:space="preserve">    password: "",</w:t>
        <w:br/>
        <w:t xml:space="preserve">    role: "USER" as "USER" | "ADMIN",</w:t>
        <w:br/>
        <w:t xml:space="preserve">    subscriptionActive: false,</w:t>
        <w:br/>
        <w:t xml:space="preserve">  });</w:t>
        <w:br/>
        <w:t xml:space="preserve">  const canCreate = useMemo(() =&gt; {</w:t>
        <w:br/>
        <w:t xml:space="preserve">    return form.name.trim().length &gt;= 2 &amp;&amp; /\S+@\S+\.\S+/.test(form.email) &amp;&amp; form.password.length &gt;= 6;</w:t>
        <w:br/>
        <w:t xml:space="preserve">  }, [form]);</w:t>
        <w:br/>
        <w:br/>
        <w:t xml:space="preserve">  async function load() {</w:t>
        <w:br/>
        <w:t xml:space="preserve">    setLoading(true); setErr(null);</w:t>
        <w:br/>
        <w:t xml:space="preserve">    try {</w:t>
        <w:br/>
        <w:t xml:space="preserve">      const q = filter === "ALL" ? "" : `?status=${filter}`;</w:t>
        <w:br/>
        <w:t xml:space="preserve">      const res = await fetch(`/api/admin/users${q}`, { cache: "no-store" });</w:t>
        <w:br/>
        <w:t xml:space="preserve">      const json = await res.json();</w:t>
        <w:br/>
        <w:t xml:space="preserve">      if (!res.ok) throw new Error(json?.error || "Αποτυχία φόρτωσης χρηστών");</w:t>
        <w:br/>
        <w:t xml:space="preserve">      setUsers(json.users);</w:t>
        <w:br/>
        <w:t xml:space="preserve">    } catch (e: any) { setErr(e.message); }</w:t>
        <w:br/>
        <w:t xml:space="preserve">    finally { setLoading(false); }</w:t>
        <w:br/>
        <w:t xml:space="preserve">  }</w:t>
        <w:br/>
        <w:t xml:space="preserve">  useEffect(() =&gt; { load(); }, [filter]);</w:t>
        <w:br/>
        <w:t xml:space="preserve">  useEffect(() =&gt; { load(); }, []);</w:t>
        <w:br/>
        <w:br/>
        <w:t xml:space="preserve">  async function toggleSubscription(u: User) {</w:t>
        <w:br/>
        <w:t xml:space="preserve">    const optimistic = users.map(x =&gt; x.id === u.id ? { ...x, subscriptionActive: !u.subscriptionActive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subscriptionActive: !u.subscriptionActive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changeRole(u: User, role: "USER" | "ADMIN") {</w:t>
        <w:br/>
        <w:t xml:space="preserve">    const optimistic = users.map(x =&gt; x.id === u.id ? { ...x, role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role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async function remove(u: User) {</w:t>
        <w:br/>
        <w:t xml:space="preserve">    if (!confirm(`Διαγραφή χρήστη ${u.email}; Η ενέργεια δεν μπορεί να αναιρεθεί.`)) return;</w:t>
        <w:br/>
        <w:t xml:space="preserve">    const optimistic = users.filter(x =&gt; x.id !== u.id);</w:t>
        <w:br/>
        <w:t xml:space="preserve">    setUsers(optimistic);</w:t>
        <w:br/>
        <w:t xml:space="preserve">    const res = await fetch(`/api/admin/users/${u.id}`, { method: "DELETE" });</w:t>
        <w:br/>
        <w:t xml:space="preserve">    if (!res.ok) load();</w:t>
        <w:br/>
        <w:t xml:space="preserve">  }</w:t>
        <w:br/>
        <w:br/>
        <w:t xml:space="preserve">  async function createUser(e: React.FormEvent) {</w:t>
        <w:br/>
        <w:t xml:space="preserve">    e.preventDefault();</w:t>
        <w:br/>
        <w:t xml:space="preserve">    const res = await fetch("/api/admin/users", {</w:t>
        <w:br/>
        <w:t xml:space="preserve">      method: "POST",</w:t>
        <w:br/>
        <w:t xml:space="preserve">      headers: { "Content-Type": "application/json" },</w:t>
        <w:br/>
        <w:t xml:space="preserve">      body: JSON.stringify(form),</w:t>
        <w:br/>
        <w:t xml:space="preserve">    });</w:t>
        <w:br/>
        <w:t xml:space="preserve">    const json = await res.json();</w:t>
        <w:br/>
        <w:t xml:space="preserve">    if (!res.ok) { alert(json?.error || "Αποτυχία δημιουργίας χρήστη"); return; }</w:t>
        <w:br/>
        <w:t xml:space="preserve">    setForm({ name: "", email: "", password: "", role: "USER", subscriptionActive: false });</w:t>
        <w:br/>
        <w:t xml:space="preserve">    load();</w:t>
        <w:br/>
        <w:t xml:space="preserve">  }</w:t>
        <w:br/>
        <w:br/>
        <w:t xml:space="preserve">  async function setStatus(u: User, status: User["status"]) {</w:t>
        <w:br/>
        <w:t xml:space="preserve">    const optimistic = users.map(x =&gt; x.id === u.id ? { ...x, status } : x);</w:t>
        <w:br/>
        <w:t xml:space="preserve">    setUsers(optimistic);</w:t>
        <w:br/>
        <w:t xml:space="preserve">    const res = await fetch(`/api/admin/users/${u.id}`, {</w:t>
        <w:br/>
        <w:t xml:space="preserve">      method: "PATCH",</w:t>
        <w:br/>
        <w:t xml:space="preserve">      headers: { "Content-Type": "application/json" },</w:t>
        <w:br/>
        <w:t xml:space="preserve">      body: JSON.stringify({ status }),</w:t>
        <w:br/>
        <w:t xml:space="preserve">    });</w:t>
        <w:br/>
        <w:t xml:space="preserve">    if (!res.ok) load();</w:t>
        <w:br/>
        <w:t xml:space="preserve">  }</w:t>
        <w:br/>
        <w:br/>
        <w:t xml:space="preserve">  return (</w:t>
        <w:br/>
        <w:t xml:space="preserve">    &lt;div className="grid gap-6 text-[inherit]"&gt;</w:t>
        <w:br/>
        <w:t xml:space="preserve">      {/* Φίλτρα */}</w:t>
        <w:br/>
        <w:t xml:space="preserve">      &lt;div className="flex flex-wrap gap-2"&gt;</w:t>
        <w:br/>
        <w:t xml:space="preserve">        {(["ALL","PENDING","ACTIVE","SUSPENDED"] as const).map(f =&gt; (</w:t>
        <w:br/>
        <w:t xml:space="preserve">          &lt;button</w:t>
        <w:br/>
        <w:t xml:space="preserve">            key={f}</w:t>
        <w:br/>
        <w:t xml:space="preserve">            onClick={() =&gt; setFilter(f)}</w:t>
        <w:br/>
        <w:t xml:space="preserve">            className={[</w:t>
        <w:br/>
        <w:t xml:space="preserve">              "rounded-md border px-3 py-2 text-sm",</w:t>
        <w:br/>
        <w:t xml:space="preserve">              filter === f</w:t>
        <w:br/>
        <w:t xml:space="preserve">                ? "bg-[color:var(--brand)] text-black border-transparent"</w:t>
        <w:br/>
        <w:t xml:space="preserve">                : "border-[color:var(--border)]"</w:t>
        <w:br/>
        <w:t xml:space="preserve">            ].join(" ")}</w:t>
        <w:br/>
        <w:t xml:space="preserve">          &gt;</w:t>
        <w:br/>
        <w:t xml:space="preserve">            {f === "ALL" ? "Όλοι" : f === "PENDING" ? "ΕΚΚΡΕΜΕΙ" : f === "ACTIVE" ? "ΕΝΕΡΓΟΣ" : "ΑΝΑΣΤΟΛΗ"}</w:t>
        <w:br/>
        <w:t xml:space="preserve">          &lt;/button&gt;</w:t>
        <w:br/>
        <w:t xml:space="preserve">        ))}</w:t>
        <w:br/>
        <w:t xml:space="preserve">        &lt;div className="ml-auto"&gt;</w:t>
        <w:br/>
        <w:t xml:space="preserve">          &lt;button onClick={load} className="rounded-md border border-[color:var(--border)] px-3 py-2 text-sm"&gt;Ανανέωση&lt;/button&gt;</w:t>
        <w:br/>
        <w:t xml:space="preserve">        &lt;/div&gt;</w:t>
        <w:br/>
        <w:t xml:space="preserve">      &lt;/div&gt;</w:t>
        <w:br/>
        <w:br/>
        <w:t xml:space="preserve">      {/* Δημιουργία χρήστη */}</w:t>
        <w:br/>
        <w:t xml:space="preserve">      &lt;section className="rounded-2xl border border-[color:var(--border)] bg-[color:var(--card,#fff)] p-4"&gt;</w:t>
        <w:br/>
        <w:t xml:space="preserve">        &lt;h2 className="font-semibold mb-3 text-[inherit]"&gt;Δημιουργία Χρήστη&lt;/h2&gt;</w:t>
        <w:br/>
        <w:t xml:space="preserve">        &lt;form onSubmit={createUser} className="grid gap-3 md:grid-cols-5"&gt;</w:t>
        <w:br/>
        <w:t xml:space="preserve">          &lt;input</w:t>
        <w:br/>
        <w:t xml:space="preserve">            className="rounded-md border border-[color:var(--border)] bg-white/90 px-3 py-2 md:col-span-1 text-[inherit]"</w:t>
        <w:br/>
        <w:t xml:space="preserve">            placeholder="Όνομα"</w:t>
        <w:br/>
        <w:t xml:space="preserve">            value={form.name}</w:t>
        <w:br/>
        <w:t xml:space="preserve">            onChange={e =&gt; setForm({ ...form, name: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type="email"</w:t>
        <w:br/>
        <w:t xml:space="preserve">            className="rounded-md border border-[color:var(--border)] bg-white/90 px-3 py-2 md:col-span-2 text-[inherit]"</w:t>
        <w:br/>
        <w:t xml:space="preserve">            placeholder="Ηλεκτρονικό ταχυδρομείο"</w:t>
        <w:br/>
        <w:t xml:space="preserve">            value={form.email}</w:t>
        <w:br/>
        <w:t xml:space="preserve">            onChange={e =&gt; setForm({ ...form, email: e.target.value })}</w:t>
        <w:br/>
        <w:t xml:space="preserve">            required</w:t>
        <w:br/>
        <w:t xml:space="preserve">          /&gt;</w:t>
        <w:br/>
        <w:t xml:space="preserve">          &lt;input</w:t>
        <w:br/>
        <w:t xml:space="preserve">            type="password"</w:t>
        <w:br/>
        <w:t xml:space="preserve">            className="rounded-md border border-[color:var(--border)] bg-white/90 px-3 py-2 md:col-span-1 text-[inherit]"</w:t>
        <w:br/>
        <w:t xml:space="preserve">            placeholder="Κωδικός πρόσβασης"</w:t>
        <w:br/>
        <w:t xml:space="preserve">            value={form.password}</w:t>
        <w:br/>
        <w:t xml:space="preserve">            onChange={e =&gt; setForm({ ...form, password: e.target.value })}</w:t>
        <w:br/>
        <w:t xml:space="preserve">            required</w:t>
        <w:br/>
        <w:t xml:space="preserve">          /&gt;</w:t>
        <w:br/>
        <w:t xml:space="preserve">          &lt;div className="flex items-center gap-2 md:col-span-1"&gt;</w:t>
        <w:br/>
        <w:t xml:space="preserve">            &lt;select</w:t>
        <w:br/>
        <w:t xml:space="preserve">              className="rounded-md border border-[color:var(--border)] bg-white/90 px-3 py-2 text-[inherit]"</w:t>
        <w:br/>
        <w:t xml:space="preserve">              value={form.role}</w:t>
        <w:br/>
        <w:t xml:space="preserve">              onChange={e =&gt; setForm({ ...form, role: e.target.value as any })}</w:t>
        <w:br/>
        <w:t xml:space="preserve">            &gt;</w:t>
        <w:br/>
        <w:t xml:space="preserve">              &lt;option value="USER"&gt;USER&lt;/option&gt;</w:t>
        <w:br/>
        <w:t xml:space="preserve">              &lt;option value="ADMIN"&gt;ADMIN&lt;/option&gt;</w:t>
        <w:br/>
        <w:t xml:space="preserve">            &lt;/select&gt;</w:t>
        <w:br/>
        <w:t xml:space="preserve">            &lt;label className="inline-flex items-center gap-2 text-sm"&gt;</w:t>
        <w:br/>
        <w:t xml:space="preserve">              &lt;input</w:t>
        <w:br/>
        <w:t xml:space="preserve">                type="checkbox"</w:t>
        <w:br/>
        <w:t xml:space="preserve">                checked={form.subscriptionActive}</w:t>
        <w:br/>
        <w:t xml:space="preserve">                onChange={e =&gt; setForm({ ...form, subscriptionActive: e.target.checked })}</w:t>
        <w:br/>
        <w:t xml:space="preserve">              /&gt;</w:t>
        <w:br/>
        <w:t xml:space="preserve">              Συνδρομή</w:t>
        <w:br/>
        <w:t xml:space="preserve">            &lt;/label&gt;</w:t>
        <w:br/>
        <w:t xml:space="preserve">          &lt;/div&gt;</w:t>
        <w:br/>
        <w:t xml:space="preserve">          &lt;div className="md:col-span-5"&gt;</w:t>
        <w:br/>
        <w:t xml:space="preserve">            &lt;button</w:t>
        <w:br/>
        <w:t xml:space="preserve">              type="submit"</w:t>
        <w:br/>
        <w:t xml:space="preserve">              disabled={!canCreate}</w:t>
        <w:br/>
        <w:t xml:space="preserve">              className="rounded-md bg-[color:var(--brand)] hover:bg-[color:var(--brand-600)] text-black font-medium px-4 py-2 disabled:opacity-50"</w:t>
        <w:br/>
        <w:t xml:space="preserve">            &gt;</w:t>
        <w:br/>
        <w:t xml:space="preserve">              Δημιουργία</w:t>
        <w:br/>
        <w:t xml:space="preserve">            &lt;/button&gt;</w:t>
        <w:br/>
        <w:t xml:space="preserve">          &lt;/div&gt;</w:t>
        <w:br/>
        <w:t xml:space="preserve">        &lt;/form&gt;</w:t>
        <w:br/>
        <w:t xml:space="preserve">      &lt;/section&gt;</w:t>
        <w:br/>
        <w:br/>
        <w:t xml:space="preserve">      {/* --- MOBILE LIST (2 σειρές) --- */}</w:t>
        <w:br/>
        <w:t xml:space="preserve">      &lt;section className="sm:hidden grid gap-3"&gt;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users.map(u =&gt; (</w:t>
        <w:br/>
        <w:t xml:space="preserve">            &lt;div key={u.id} className="rounded-2xl border border-[color:var(--border)] bg-[color:var(--card,#fff)] p-3"&gt;</w:t>
        <w:br/>
        <w:t xml:space="preserve">              {/* Row 1: Όνομα / Email */}</w:t>
        <w:br/>
        <w:t xml:space="preserve">              &lt;div className="flex items-start justify-between gap-3"&gt;</w:t>
        <w:br/>
        <w:t xml:space="preserve">                &lt;div className="min-w-0"&gt;</w:t>
        <w:br/>
        <w:t xml:space="preserve">                  &lt;div className="font-medium break-words"&gt;{u.name || "—"}&lt;/div&gt;</w:t>
        <w:br/>
        <w:t xml:space="preserve">                  &lt;div className="text-xs text-gray-600 break-words"&gt;{u.email}&lt;/div&gt;</w:t>
        <w:br/>
        <w:t xml:space="preserve">                &lt;/div&gt;</w:t>
        <w:br/>
        <w:t xml:space="preserve">                {/* Κατάσταση pill */}</w:t>
        <w:br/>
        <w:t xml:space="preserve">                &lt;span</w:t>
        <w:br/>
        <w:t xml:space="preserve">                  className={[</w:t>
        <w:br/>
        <w:t xml:space="preserve">                    "nowrap inline-flex items-center rounded-full px-2 py-0.5 border text-xs",</w:t>
        <w:br/>
        <w:t xml:space="preserve">                    u.status === "ACTIVE"</w:t>
        <w:br/>
        <w:t xml:space="preserve">                      ? "border-green-300 text-green-700 bg-green-50"</w:t>
        <w:br/>
        <w:t xml:space="preserve">                      : u.status === "PENDING"</w:t>
        <w:br/>
        <w:t xml:space="preserve">                      ? "border-amber-300 text-amber-700 bg-amber-50"</w:t>
        <w:br/>
        <w:t xml:space="preserve">                      : "border-red-300 text-red-700 bg-red-50",</w:t>
        <w:br/>
        <w:t xml:space="preserve">                  ].join(" ")}</w:t>
        <w:br/>
        <w:t xml:space="preserve">                &gt;</w:t>
        <w:br/>
        <w:t xml:space="preserve">                  {u.status === "ACTIVE" ? "ΕΝΕΡΓΟΣ" : u.status === "PENDING" ? "ΕΚΚΡΕΜΕΙ" : "ΑΝΑΣΤΟΛΗ"}</w:t>
        <w:br/>
        <w:t xml:space="preserve">                &lt;/span&gt;</w:t>
        <w:br/>
        <w:t xml:space="preserve">              &lt;/div&gt;</w:t>
        <w:br/>
        <w:br/>
        <w:t xml:space="preserve">              {/* Row 2: Ρόλος / Συνδρομή / Ενέργειες */}</w:t>
        <w:br/>
        <w:t xml:space="preserve">              &lt;div className="mt-3 grid grid-cols-2 gap-2"&gt;</w:t>
        <w:br/>
        <w:t xml:space="preserve">                &lt;div className="flex items-center gap-2"&gt;</w:t>
        <w:br/>
        <w:t xml:space="preserve">                  &lt;select</w:t>
        <w:br/>
        <w:t xml:space="preserve">                    value={u.role}</w:t>
        <w:br/>
        <w:t xml:space="preserve">                    onChange={e =&gt; changeRole(u, e.target.value as "USER" | "ADMIN")}</w:t>
        <w:br/>
        <w:t xml:space="preserve">                    className="w-full rounded-md border border-[color:var(--border)] bg-white/90 px-2 py-1 text-[inherit]"</w:t>
        <w:br/>
        <w:t xml:space="preserve">                  &gt;</w:t>
        <w:br/>
        <w:t xml:space="preserve">                    &lt;option value="USER"&gt;USER&lt;/option&gt;</w:t>
        <w:br/>
        <w:t xml:space="preserve">                    &lt;option value="ADMIN"&gt;ADMIN&lt;/option&gt;</w:t>
        <w:br/>
        <w:t xml:space="preserve">                  &lt;/select&gt;</w:t>
        <w:br/>
        <w:t xml:space="preserve">                &lt;/div&gt;</w:t>
        <w:br/>
        <w:t xml:space="preserve">                &lt;label className="flex items-center justify-start gap-2"&gt;</w:t>
        <w:br/>
        <w:t xml:space="preserve">                  &lt;input</w:t>
        <w:br/>
        <w:t xml:space="preserve">                    type="checkbox"</w:t>
        <w:br/>
        <w:t xml:space="preserve">                    checked={u.subscriptionActive}</w:t>
        <w:br/>
        <w:t xml:space="preserve">                    onChange={() =&gt; toggleSubscription(u)}</w:t>
        <w:br/>
        <w:t xml:space="preserve">                    disabled={u.status !== "ACTIVE"}</w:t>
        <w:br/>
        <w:t xml:space="preserve">                  /&gt;</w:t>
        <w:br/>
        <w:t xml:space="preserve">                  &lt;span className="text-sm"&gt;{u.subscriptionActive ? "Ενεργό" : "Ανενεργό"}&lt;/span&gt;</w:t>
        <w:br/>
        <w:t xml:space="preserve">                &lt;/label&gt;</w:t>
        <w:br/>
        <w:br/>
        <w:t xml:space="preserve">                &lt;div className="col-span-2 flex flex-wrap gap-2"&gt;</w:t>
        <w:br/>
        <w:t xml:space="preserve">                  {u.status !== "ACTIVE" &amp;&amp; (</w:t>
        <w:br/>
        <w:t xml:space="preserve">                    &lt;button</w:t>
        <w:br/>
        <w:t xml:space="preserve">                      onClick={() =&gt; setStatus(u, "ACTIVE")}</w:t>
        <w:br/>
        <w:t xml:space="preserve">                      className="rounded-md bg-green-600/90 text-white px-3 py-1 hover:bg-green-700"</w:t>
        <w:br/>
        <w:t xml:space="preserve">                    &gt;</w:t>
        <w:br/>
        <w:t xml:space="preserve">                      Έγκριση</w:t>
        <w:br/>
        <w:t xml:space="preserve">                    &lt;/button&gt;</w:t>
        <w:br/>
        <w:t xml:space="preserve">                  )}</w:t>
        <w:br/>
        <w:t xml:space="preserve">                  {u.status === "ACTIVE" &amp;&amp; (</w:t>
        <w:br/>
        <w:t xml:space="preserve">                    &lt;button</w:t>
        <w:br/>
        <w:t xml:space="preserve">                      onClick={() =&gt; setStatus(u, "SUSPENDED")}</w:t>
        <w:br/>
        <w:t xml:space="preserve">                      className="rounded-md bg-yellow-500/90 text-black px-3 py-1 hover:bg-yellow-500"</w:t>
        <w:br/>
        <w:t xml:space="preserve">                    &gt;</w:t>
        <w:br/>
        <w:t xml:space="preserve">                      Αναστολή</w:t>
        <w:br/>
        <w:t xml:space="preserve">                    &lt;/button&gt;</w:t>
        <w:br/>
        <w:t xml:space="preserve">                  )}</w:t>
        <w:br/>
        <w:t xml:space="preserve">                  &lt;button</w:t>
        <w:br/>
        <w:t xml:space="preserve">                    onClick={() =&gt; remove(u)}</w:t>
        <w:br/>
        <w:t xml:space="preserve">                    className="rounded-md border border-red-200 text-red-700 px-3 py-1 hover:bg-red-50"</w:t>
        <w:br/>
        <w:t xml:space="preserve">                  &gt;</w:t>
        <w:br/>
        <w:t xml:space="preserve">                    Διαγραφή</w:t>
        <w:br/>
        <w:t xml:space="preserve">                  &lt;/button&gt;</w:t>
        <w:br/>
        <w:t xml:space="preserve">                &lt;/div&gt;</w:t>
        <w:br/>
        <w:t xml:space="preserve">              &lt;/div&gt;</w:t>
        <w:br/>
        <w:t xml:space="preserve">            &lt;/div&gt;</w:t>
        <w:br/>
        <w:t xml:space="preserve">          ))</w:t>
        <w:br/>
        <w:t xml:space="preserve">        )}</w:t>
        <w:br/>
        <w:t xml:space="preserve">      &lt;/section&gt;</w:t>
        <w:br/>
        <w:br/>
        <w:t xml:space="preserve">      {/* --- DESKTOP/TABLET TABLE --- */}</w:t>
        <w:br/>
        <w:t xml:space="preserve">      &lt;section className="hidden sm:block rounded-2xl border border-[color:var(--border)] bg-[color:var(--card,#fff)] p-4"&gt;</w:t>
        <w:br/>
        <w:t xml:space="preserve">        {err ? (</w:t>
        <w:br/>
        <w:t xml:space="preserve">          &lt;div className="text-sm text-red-600"&gt;{err}&lt;/div&gt;</w:t>
        <w:br/>
        <w:t xml:space="preserve">        ) : loading ? (</w:t>
        <w:br/>
        <w:t xml:space="preserve">          &lt;div className="text-sm text-[color:var(--muted)]"&gt;Φόρτωση…&lt;/div&gt;</w:t>
        <w:br/>
        <w:t xml:space="preserve">        ) : users.length === 0 ? (</w:t>
        <w:br/>
        <w:t xml:space="preserve">          &lt;div className="text-sm text-[color:var(--muted)]"&gt;Δεν βρέθηκαν χρήστες.&lt;/div&gt;</w:t>
        <w:br/>
        <w:t xml:space="preserve">        ) : (</w:t>
        <w:br/>
        <w:t xml:space="preserve">          &lt;div className="overflow-hidden"&gt;</w:t>
        <w:br/>
        <w:t xml:space="preserve">            &lt;table className="w-full table-fixed text-sm text-[inherit]"&gt;</w:t>
        <w:br/>
        <w:t xml:space="preserve">              &lt;thead className="bg-gray-50 text-gray-700"&gt;</w:t>
        <w:br/>
        <w:t xml:space="preserve">                &lt;tr className="text-left"&gt;</w:t>
        <w:br/>
        <w:t xml:space="preserve">                  &lt;Th className="w-[20%]"&gt;Όνομα&lt;/Th&gt;</w:t>
        <w:br/>
        <w:t xml:space="preserve">                  &lt;Th className="w-[25%]"&gt;Email&lt;/Th&gt;</w:t>
        <w:br/>
        <w:t xml:space="preserve">                  &lt;Th className="w-[15%]"&gt;Ρόλος&lt;/Th&gt;</w:t>
        <w:br/>
        <w:t xml:space="preserve">                  &lt;Th className="w-[15%]"&gt;Κατάσταση&lt;/Th&gt;</w:t>
        <w:br/>
        <w:t xml:space="preserve">                  &lt;Th className="w-[15%]"&gt;Συνδρομή&lt;/Th&gt;</w:t>
        <w:br/>
        <w:t xml:space="preserve">                  &lt;Th className="w-[10%]"&gt;Δημιουργήθηκε&lt;/Th&gt;</w:t>
        <w:br/>
        <w:t xml:space="preserve">                  &lt;Th className="w-[20%]"&gt;Ενέργειες&lt;/Th&gt;</w:t>
        <w:br/>
        <w:t xml:space="preserve">                &lt;/tr&gt;</w:t>
        <w:br/>
        <w:t xml:space="preserve">              &lt;/thead&gt;</w:t>
        <w:br/>
        <w:t xml:space="preserve">              &lt;tbody className="divide-y divide-gray-100"&gt;</w:t>
        <w:br/>
        <w:t xml:space="preserve">                {users.map(u =&gt; (</w:t>
        <w:br/>
        <w:t xml:space="preserve">                  &lt;tr key={u.id} className="align-top"&gt;</w:t>
        <w:br/>
        <w:t xml:space="preserve">                    &lt;Td className="whitespace-normal break-words"&gt;{u.name ?? "—"}&lt;/Td&gt;</w:t>
        <w:br/>
        <w:t xml:space="preserve">                    &lt;Td className="whitespace-normal break-words"&gt;{u.email}&lt;/Td&gt;</w:t>
        <w:br/>
        <w:t xml:space="preserve">                    &lt;Td&gt;</w:t>
        <w:br/>
        <w:t xml:space="preserve">                      &lt;select</w:t>
        <w:br/>
        <w:t xml:space="preserve">                        value={u.role}</w:t>
        <w:br/>
        <w:t xml:space="preserve">                        onChange={e =&gt; changeRole(u, e.target.value as "USER" | "ADMIN")}</w:t>
        <w:br/>
        <w:t xml:space="preserve">                        className="rounded-md border border-[color:var(--border)] bg-white/90 px-2 py-1 text-[inherit]"</w:t>
        <w:br/>
        <w:t xml:space="preserve">                      &gt;</w:t>
        <w:br/>
        <w:t xml:space="preserve">                        &lt;option value="USER"&gt;USER&lt;/option&gt;</w:t>
        <w:br/>
        <w:t xml:space="preserve">                        &lt;option value="ADMIN"&gt;ADMIN&lt;/option&gt;</w:t>
        <w:br/>
        <w:t xml:space="preserve">                      &lt;/select&gt;</w:t>
        <w:br/>
        <w:t xml:space="preserve">                    &lt;/Td&gt;</w:t>
        <w:br/>
        <w:t xml:space="preserve">                    &lt;Td&gt;</w:t>
        <w:br/>
        <w:t xml:space="preserve">                      &lt;span</w:t>
        <w:br/>
        <w:t xml:space="preserve">                        className={[</w:t>
        <w:br/>
        <w:t xml:space="preserve">                          "nowrap inline-flex items-center rounded-full px-2 py-0.5 border text-xs",</w:t>
        <w:br/>
        <w:t xml:space="preserve">                          u.status === "ACTIVE"</w:t>
        <w:br/>
        <w:t xml:space="preserve">                            ? "border-green-300 text-green-700 bg-green-50"</w:t>
        <w:br/>
        <w:t xml:space="preserve">                            : u.status === "PENDING"</w:t>
        <w:br/>
        <w:t xml:space="preserve">                            ? "border-amber-300 text-amber-700 bg-amber-50"</w:t>
        <w:br/>
        <w:t xml:space="preserve">                            : "border-red-300 text-red-700 bg-red-50",</w:t>
        <w:br/>
        <w:t xml:space="preserve">                        ].join(" ")}</w:t>
        <w:br/>
        <w:t xml:space="preserve">                      &gt;</w:t>
        <w:br/>
        <w:t xml:space="preserve">                        {u.status === "ACTIVE" ? "ΕΝΕΡΓΟΣ" : u.status === "PENDING" ? "ΕΚΚΡΕΜΕΙ" : "ΑΝΑΣΤΟΛΗ"}</w:t>
        <w:br/>
        <w:t xml:space="preserve">                      &lt;/span&gt;</w:t>
        <w:br/>
        <w:t xml:space="preserve">                    &lt;/Td&gt;</w:t>
        <w:br/>
        <w:t xml:space="preserve">                    &lt;Td&gt;</w:t>
        <w:br/>
        <w:t xml:space="preserve">                      &lt;label className="inline-flex items-center gap-2"&gt;</w:t>
        <w:br/>
        <w:t xml:space="preserve">                        &lt;input</w:t>
        <w:br/>
        <w:t xml:space="preserve">                          type="checkbox"</w:t>
        <w:br/>
        <w:t xml:space="preserve">                          checked={u.subscriptionActive}</w:t>
        <w:br/>
        <w:t xml:space="preserve">                          onChange={() =&gt; toggleSubscription(u)}</w:t>
        <w:br/>
        <w:t xml:space="preserve">                          disabled={u.status !== "ACTIVE"}</w:t>
        <w:br/>
        <w:t xml:space="preserve">                        /&gt;</w:t>
        <w:br/>
        <w:t xml:space="preserve">                        {u.subscriptionActive ? "Ενεργό" : "Ανενεργό"}</w:t>
        <w:br/>
        <w:t xml:space="preserve">                      &lt;/label&gt;</w:t>
        <w:br/>
        <w:t xml:space="preserve">                    &lt;/Td&gt;</w:t>
        <w:br/>
        <w:t xml:space="preserve">                    &lt;Td className="whitespace-nowrap"&gt;</w:t>
        <w:br/>
        <w:t xml:space="preserve">                      {new Date(u.createdAt).toLocaleDateString()}</w:t>
        <w:br/>
        <w:t xml:space="preserve">                    &lt;/Td&gt;</w:t>
        <w:br/>
        <w:t xml:space="preserve">                    &lt;Td&gt;</w:t>
        <w:br/>
        <w:t xml:space="preserve">                      &lt;div className="flex flex-wrap gap-2"&gt;</w:t>
        <w:br/>
        <w:t xml:space="preserve">                        {u.status !== "ACTIVE" &amp;&amp; (</w:t>
        <w:br/>
        <w:t xml:space="preserve">                          &lt;button</w:t>
        <w:br/>
        <w:t xml:space="preserve">                            onClick={() =&gt; setStatus(u, "ACTIVE")}</w:t>
        <w:br/>
        <w:t xml:space="preserve">                            className="rounded-md bg-green-600/90 text-white px-3 py-1 hover:bg-green-700"</w:t>
        <w:br/>
        <w:t xml:space="preserve">                          &gt;</w:t>
        <w:br/>
        <w:t xml:space="preserve">                            Έγκριση</w:t>
        <w:br/>
        <w:t xml:space="preserve">                          &lt;/button&gt;</w:t>
        <w:br/>
        <w:t xml:space="preserve">                        )}</w:t>
        <w:br/>
        <w:t xml:space="preserve">                        {u.status === "ACTIVE" &amp;&amp; (</w:t>
        <w:br/>
        <w:t xml:space="preserve">                          &lt;button</w:t>
        <w:br/>
        <w:t xml:space="preserve">                            onClick={() =&gt; setStatus(u, "SUSPENDED")}</w:t>
        <w:br/>
        <w:t xml:space="preserve">                            className="rounded-md bg-yellow-500/90 text-black px-3 py-1 hover:bg-yellow-500"</w:t>
        <w:br/>
        <w:t xml:space="preserve">                          &gt;</w:t>
        <w:br/>
        <w:t xml:space="preserve">                            Αναστολή</w:t>
        <w:br/>
        <w:t xml:space="preserve">                          &lt;/button&gt;</w:t>
        <w:br/>
        <w:t xml:space="preserve">                        )}</w:t>
        <w:br/>
        <w:t xml:space="preserve">                        &lt;button</w:t>
        <w:br/>
        <w:t xml:space="preserve">                          onClick={() =&gt; remove(u)}</w:t>
        <w:br/>
        <w:t xml:space="preserve">                          className="rounded-md border border-red-200 text-red-700 px-3 py-1 hover:bg-red-50"</w:t>
        <w:br/>
        <w:t xml:space="preserve">                        &gt;</w:t>
        <w:br/>
        <w:t xml:space="preserve">                          Διαγραφή</w:t>
        <w:br/>
        <w:t xml:space="preserve">                        &lt;/button&gt;</w:t>
        <w:br/>
        <w:t xml:space="preserve">                      &lt;/div&gt;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&lt;/div&gt;</w:t>
        <w:br/>
        <w:t xml:space="preserve">        )}</w:t>
        <w:br/>
        <w:t xml:space="preserve">      &lt;/section&gt;</w:t>
        <w:br/>
        <w:t xml:space="preserve">    &lt;/div&gt;</w:t>
        <w:br/>
        <w:t xml:space="preserve">  );</w:t>
        <w:br/>
        <w:t>}</w:t>
        <w:br/>
        <w:br/>
        <w:t>/* helpers */</w:t>
        <w:br/>
        <w:t>function Th({ children, className = "" }: { children: React.ReactNode; className?: string }) {</w:t>
        <w:br/>
        <w:t xml:space="preserve">  return &lt;th className={`px-3 py-3 font-semibold ${className}`}&gt;{children}&lt;/th&gt;;</w:t>
        <w:br/>
        <w:t>}</w:t>
        <w:br/>
        <w:t>function Td({ children, className = "" }: { children: React.ReactNode; className?: string }) {</w:t>
        <w:br/>
        <w:t xml:space="preserve">  return &lt;td className={`px-3 py-3 ${className}`}&gt;{children}&lt;/td&gt;;</w:t>
        <w:br/>
        <w:t>}</w:t>
        <w:br/>
      </w:r>
    </w:p>
    <w:p>
      <w:pPr>
        <w:pStyle w:val="Heading2"/>
      </w:pPr>
      <w:r>
        <w:t>src\app\(admin)\dashboard\admin\page.tsx</w:t>
      </w:r>
    </w:p>
    <w:p>
      <w:r>
        <w:rPr>
          <w:rFonts w:ascii="Consolas" w:hAnsi="Consolas" w:eastAsia="Consolas"/>
          <w:sz w:val="20"/>
        </w:rPr>
        <w:t>// src/app/dashboard/page.tsx</w:t>
        <w:br/>
        <w:t>import { redirect } from "next/navigation";</w:t>
        <w:br/>
        <w:t>import { currentUser } from "@/lib/auth-helpers";</w:t>
        <w:br/>
        <w:br/>
        <w:br/>
        <w:br/>
        <w:t>export const dynamic = "force-dynamic";</w:t>
        <w:br/>
        <w:t>export const runtime = "nodejs"; // if currentUser hits DB/session on the server</w:t>
        <w:br/>
        <w:br/>
        <w:t>export default async function DashboardIndex() {</w:t>
        <w:br/>
        <w:t xml:space="preserve">  const me = await currentUser();</w:t>
        <w:br/>
        <w:t xml:space="preserve">  if (!me) {</w:t>
        <w:br/>
        <w:t xml:space="preserve">    redirect("/login?next=/dashboard");</w:t>
        <w:br/>
        <w:t xml:space="preserve">  }</w:t>
        <w:br/>
        <w:br/>
        <w:t xml:space="preserve">  if (me.role === "ADMIN") {</w:t>
        <w:br/>
        <w:t xml:space="preserve">    redirect("/dashboard/admin");</w:t>
        <w:br/>
        <w:t xml:space="preserve">  }</w:t>
        <w:br/>
        <w:br/>
        <w:t xml:space="preserve">  // Adjust if your user home is different</w:t>
        <w:br/>
        <w:t xml:space="preserve">  redirect("/dashboard/user");</w:t>
        <w:br/>
        <w:t>}</w:t>
        <w:br/>
      </w:r>
    </w:p>
    <w:p>
      <w:pPr>
        <w:pStyle w:val="Heading2"/>
      </w:pPr>
      <w:r>
        <w:t>src\app\(admin)\layout.tsx</w:t>
      </w:r>
    </w:p>
    <w:p>
      <w:r>
        <w:rPr>
          <w:rFonts w:ascii="Consolas" w:hAnsi="Consolas" w:eastAsia="Consolas"/>
          <w:sz w:val="20"/>
        </w:rPr>
        <w:t>// src/app/(admin)/layout.tsx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AdminLayout({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 || user.role !== "ADMIN") {</w:t>
        <w:br/>
        <w:t xml:space="preserve">    redirect("/login?next=/admin");</w:t>
        <w:br/>
        <w:t xml:space="preserve">  }</w:t>
        <w:br/>
        <w:br/>
        <w:t xml:space="preserve">  // AppShell will render the Sidebar and content area</w:t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src\app\(user)\dashboard\page.tsx</w:t>
      </w:r>
    </w:p>
    <w:p>
      <w:r>
        <w:rPr>
          <w:rFonts w:ascii="Consolas" w:hAnsi="Consolas" w:eastAsia="Consolas"/>
          <w:sz w:val="20"/>
        </w:rPr>
        <w:t>// src/app/(user)/dashboard/page.tsx</w:t>
        <w:br/>
        <w:t>"use client";</w:t>
        <w:br/>
        <w:br/>
        <w:t>import { useEffect, useMemo, useState } from "react";</w:t>
        <w:br/>
        <w:t>import Link from "next/link";</w:t>
        <w:br/>
        <w:t>import TrendMini from "@/components/TrendMini";</w:t>
        <w:br/>
        <w:br/>
        <w:t>type StatsUser = {</w:t>
        <w:br/>
        <w:t xml:space="preserve">  assignedTotal: number;</w:t>
        <w:br/>
        <w:t xml:space="preserve">  myUploadsTotal: number; // kept in API but not rendered as a table anymore</w:t>
        <w:br/>
        <w:t xml:space="preserve">  series: { x: string; y: number }[];</w:t>
        <w:br/>
        <w:t>};</w:t>
        <w:br/>
        <w:br/>
        <w:t>type FileRow = { id: string; title: string; originalName: string; createdAt: string; url: string };</w:t>
        <w:br/>
        <w:br/>
        <w:t>export default function UserDashboard() {</w:t>
        <w:br/>
        <w:t xml:space="preserve">  const [stats, setStats] = useState&lt;StatsUser | null&gt;(null);</w:t>
        <w:br/>
        <w:t xml:space="preserve">  const [assigned, setAssigned] = useState&lt;FileRow[]&gt;([]);</w:t>
        <w:br/>
        <w:br/>
        <w:t xml:space="preserve">  useEffect(() =&gt; {</w:t>
        <w:br/>
        <w:t xml:space="preserve">    (async () =&gt; {</w:t>
        <w:br/>
        <w:t xml:space="preserve">      try {</w:t>
        <w:br/>
        <w:t xml:space="preserve">        const r = await fetch("/api/stats-user", { cache: "no-store" });</w:t>
        <w:br/>
        <w:t xml:space="preserve">        if (r.ok) setStats(await r.json());</w:t>
        <w:br/>
        <w:t xml:space="preserve">      } catch {}</w:t>
        <w:br/>
        <w:br/>
        <w:t xml:space="preserve">      try {</w:t>
        <w:br/>
        <w:t xml:space="preserve">        const f = await fetch("/api/files", { cache: "no-store" });</w:t>
        <w:br/>
        <w:t xml:space="preserve">        if (f.ok) {</w:t>
        <w:br/>
        <w:t xml:space="preserve">          const json = await f.json();</w:t>
        <w:br/>
        <w:t xml:space="preserve">          const rows: FileRow[] = (json.files as any[]).map((x) =&gt; ({</w:t>
        <w:br/>
        <w:t xml:space="preserve">            id: x.id,</w:t>
        <w:br/>
        <w:t xml:space="preserve">            title: x.title,</w:t>
        <w:br/>
        <w:t xml:space="preserve">            originalName: x.originalName,</w:t>
        <w:br/>
        <w:t xml:space="preserve">            createdAt: x.createdAt,</w:t>
        <w:br/>
        <w:t xml:space="preserve">            url: x.url,</w:t>
        <w:br/>
        <w:t xml:space="preserve">          }));</w:t>
        <w:br/>
        <w:t xml:space="preserve">          setAssigned(rows.slice(0, 10));</w:t>
        <w:br/>
        <w:t xml:space="preserve">        }</w:t>
        <w:br/>
        <w:t xml:space="preserve">      } catch {}</w:t>
        <w:br/>
        <w:t xml:space="preserve">    })();</w:t>
        <w:br/>
        <w:t xml:space="preserve">  }, []);</w:t>
        <w:br/>
        <w:br/>
        <w:t xml:space="preserve">  const totalUploads30d = useMemo(</w:t>
        <w:br/>
        <w:t xml:space="preserve">    () =&gt; (stats?.series || []).reduce((a, b) =&gt; a + b.y, 0),</w:t>
        <w:br/>
        <w:t xml:space="preserve">    [stats]</w:t>
        <w:br/>
        <w:t xml:space="preserve">  );</w:t>
        <w:br/>
        <w:br/>
        <w:t xml:space="preserve">  return (</w:t>
        <w:br/>
        <w:t xml:space="preserve">    &lt;div className="grid gap-4"&gt;</w:t>
        <w:br/>
        <w:t xml:space="preserve">      {/* Top cards — 1/3 + 2/3 on large screens (no empty columns) */}</w:t>
        <w:br/>
        <w:t xml:space="preserve">      &lt;div className="grid gap-4 md:grid-cols-2 lg:grid-cols-3"&gt;</w:t>
        <w:br/>
        <w:t xml:space="preserve">        {/* Assigned count */}</w:t>
        <w:br/>
        <w:t xml:space="preserve">        &lt;div className="rounded-[var(--radius)] border border-[color:var(--border)] bg-[color:var(--card)] shadow-sm p-4"&gt;</w:t>
        <w:br/>
        <w:t xml:space="preserve">          &lt;div className="text-sm text-[color:var(--muted)] mb-3"&gt;Αρχεία που μου έχουν ανατεθεί&lt;/div&gt;</w:t>
        <w:br/>
        <w:t xml:space="preserve">          &lt;div className="h-1 w-10 rounded bg-[color:var(--primary,#25C3F4)] mb-3" /&gt;</w:t>
        <w:br/>
        <w:t xml:space="preserve">          &lt;div className="text-sm"&gt;Σύνολο αναθέσεων&lt;/div&gt;</w:t>
        <w:br/>
        <w:t xml:space="preserve">          &lt;div className="mt-2 text-2xl font-semibold"&gt;</w:t>
        <w:br/>
        <w:t xml:space="preserve">            {stats ? stats.assignedTotal.toLocaleString() : "—"}</w:t>
        <w:br/>
        <w:t xml:space="preserve">          &lt;/div&gt;</w:t>
        <w:br/>
        <w:t xml:space="preserve">        &lt;/div&gt;</w:t>
        <w:br/>
        <w:br/>
        <w:t xml:space="preserve">        {/* Trend card (spans 2 columns on lg) */}</w:t>
        <w:br/>
        <w:t xml:space="preserve">        &lt;div className="rounded-[var(--radius)] border border-[color:var(--border)] bg-[color:var(--card)] shadow-sm p-4 lg:col-span-2"&gt;</w:t>
        <w:br/>
        <w:t xml:space="preserve">          &lt;div className="mb-2 flex items-center justify-between"&gt;</w:t>
        <w:br/>
        <w:t xml:space="preserve">            &lt;span className="text-sm text-[color:var(--muted)]"&gt;Τάση (30 ημέρες)&lt;/span&gt;</w:t>
        <w:br/>
        <w:t xml:space="preserve">            &lt;span className="text-xs text-[color:var(--muted)]"&gt;{totalUploads30d} σύνολο&lt;/span&gt;</w:t>
        <w:br/>
        <w:t xml:space="preserve">          &lt;/div&gt;</w:t>
        <w:br/>
        <w:t xml:space="preserve">          &lt;TrendMini data={stats?.series || []} /&gt;</w:t>
        <w:br/>
        <w:t xml:space="preserve">        &lt;/div&gt;</w:t>
        <w:br/>
        <w:t xml:space="preserve">      &lt;/div&gt;</w:t>
        <w:br/>
        <w:br/>
        <w:t xml:space="preserve">      {/* Recent assigned files (kept) */}</w:t>
        <w:br/>
        <w:t xml:space="preserve">      &lt;section className="rounded-[var(--radius)] border border-[color:var(--border)] bg-[color:var(--card)] shadow-sm p-0"&gt;</w:t>
        <w:br/>
        <w:t xml:space="preserve">        &lt;div className="flex items-center justify-between px-4 pt-3 pb-2"&gt;</w:t>
        <w:br/>
        <w:t xml:space="preserve">          &lt;h2 className="font-semibold"&gt;Πρόσφατα ανατεθειμένα αρχεία&lt;/h2&gt;</w:t>
        <w:br/>
        <w:t xml:space="preserve">          &lt;Link href="/files" className="text-sm underline"&gt;Προβολή όλων&lt;/Link&gt;</w:t>
        <w:br/>
        <w:t xml:space="preserve">        &lt;/div&gt;</w:t>
        <w:br/>
        <w:br/>
        <w:t xml:space="preserve">        &lt;div className="px-4 pb-4 overflow-x-auto"&gt;</w:t>
        <w:br/>
        <w:t xml:space="preserve">          {!assigned.length ? (</w:t>
        <w:br/>
        <w:t xml:space="preserve">            &lt;p className="text-sm text-[color:var(--muted)]"&gt;Δεν υπάρχουν αρχεία ακόμη.&lt;/p&gt;</w:t>
        <w:br/>
        <w:t xml:space="preserve">          ) : (</w:t>
        <w:br/>
        <w:t xml:space="preserve">            &lt;table className="min-w-[720px] w-full text-sm"&gt;</w:t>
        <w:br/>
        <w:t xml:space="preserve">              &lt;thead&gt;</w:t>
        <w:br/>
        <w:t xml:space="preserve">                &lt;tr className="text-left text-[color:var(--muted)] border-b border-[color:var(--border)]"&gt;</w:t>
        <w:br/>
        <w:t xml:space="preserve">                  &lt;th className="py-2 pr-3"&gt;Τίτλος&lt;/th&gt;</w:t>
        <w:br/>
        <w:t xml:space="preserve">                  &lt;th className="py-2 pr-3"&gt;Ανέβηκε&lt;/th&gt;</w:t>
        <w:br/>
        <w:t xml:space="preserve">                  &lt;th className="py-2 pr-3"&gt;Ενέργειες&lt;/th&gt;</w:t>
        <w:br/>
        <w:t xml:space="preserve">                &lt;/tr&gt;</w:t>
        <w:br/>
        <w:t xml:space="preserve">              &lt;/thead&gt;</w:t>
        <w:br/>
        <w:t xml:space="preserve">              &lt;tbody&gt;</w:t>
        <w:br/>
        <w:t xml:space="preserve">                {assigned.map((f) =&gt; (</w:t>
        <w:br/>
        <w:t xml:space="preserve">                  &lt;tr key={f.id} className="border-b last:border-0 border-[color:var(--border)]"&gt;</w:t>
        <w:br/>
        <w:t xml:space="preserve">                    &lt;td className="py-2 pr-3"&gt;</w:t>
        <w:br/>
        <w:t xml:space="preserve">                      {f.title} · &lt;span className="text-[color:var(--muted)]"&gt;{f.originalName}&lt;/span&gt;</w:t>
        <w:br/>
        <w:t xml:space="preserve">                    &lt;/td&gt;</w:t>
        <w:br/>
        <w:t xml:space="preserve">                    &lt;td className="py-2 pr-3 whitespace-nowrap"&gt;</w:t>
        <w:br/>
        <w:t xml:space="preserve">                      {new Date(f.createdAt).toLocaleString()}</w:t>
        <w:br/>
        <w:t xml:space="preserve">                    &lt;/td&gt;</w:t>
        <w:br/>
        <w:t xml:space="preserve">                    &lt;td className="py-2 pr-3"&gt;</w:t>
        <w:br/>
        <w:t xml:space="preserve">                      &lt;a</w:t>
        <w:br/>
        <w:t xml:space="preserve">                        href={f.url}</w:t>
        <w:br/>
        <w:t xml:space="preserve">                        className="inline-flex rounded-xl bg-black px-3 py-1.5 text-xs font-semibold text-white hover:opacity-90"</w:t>
        <w:br/>
        <w:t xml:space="preserve">                      &gt;</w:t>
        <w:br/>
        <w:t xml:space="preserve">                        Λήψη</w:t>
        <w:br/>
        <w:t xml:space="preserve">                      &lt;/a&gt;</w:t>
        <w:br/>
        <w:t xml:space="preserve">                    &lt;/td&gt;</w:t>
        <w:br/>
        <w:t xml:space="preserve">                  &lt;/tr&gt;</w:t>
        <w:br/>
        <w:t xml:space="preserve">                ))}</w:t>
        <w:br/>
        <w:t xml:space="preserve">              &lt;/tbody&gt;</w:t>
        <w:br/>
        <w:t xml:space="preserve">            &lt;/table&gt;</w:t>
        <w:br/>
        <w:t xml:space="preserve">          )}</w:t>
        <w:br/>
        <w:t xml:space="preserve">        &lt;/div&gt;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src\app\(user)\files\page.tsx</w:t>
      </w:r>
    </w:p>
    <w:p>
      <w:r>
        <w:rPr>
          <w:rFonts w:ascii="Consolas" w:hAnsi="Consolas" w:eastAsia="Consolas"/>
          <w:sz w:val="20"/>
        </w:rPr>
        <w:t>// src/app/(user)/files/page.tsx</w:t>
        <w:br/>
        <w:t>import React from "react";</w:t>
        <w:br/>
        <w:t>import { cookies } from "next/headers";</w:t>
        <w:br/>
        <w:t>import FilesTable from "@/components/FilesTable";</w:t>
        <w:br/>
        <w:br/>
        <w:t>export const dynamic = "force-dynamic";</w:t>
        <w:br/>
        <w:br/>
        <w:t>async function fetchMyFiles() {</w:t>
        <w:br/>
        <w:t xml:space="preserve">  const base = process.env.NEXTAUTH_URL || "https://hygiene-plus.vercel.app";</w:t>
        <w:br/>
        <w:t xml:space="preserve">  const cookie = cookies().toString();</w:t>
        <w:br/>
        <w:br/>
        <w:t xml:space="preserve">  const res = await fetch(`${base}/api/files`, {</w:t>
        <w:br/>
        <w:t xml:space="preserve">    cache: "no-store",</w:t>
        <w:br/>
        <w:t xml:space="preserve">    headers: { cookie },</w:t>
        <w:br/>
        <w:t xml:space="preserve">  });</w:t>
        <w:br/>
        <w:br/>
        <w:t xml:space="preserve">  if (!res.ok) {</w:t>
        <w:br/>
        <w:t xml:space="preserve">    const detail = await res.text().catch(() =&gt; "");</w:t>
        <w:br/>
        <w:t xml:space="preserve">    throw new Error(`Failed to load files (${res.status}): ${detail}`);</w:t>
        <w:br/>
        <w:t xml:space="preserve">  }</w:t>
        <w:br/>
        <w:t xml:space="preserve">  const data = await res.json();</w:t>
        <w:br/>
        <w:t xml:space="preserve">  return data.files as any[];</w:t>
        <w:br/>
        <w:t>}</w:t>
        <w:br/>
        <w:br/>
        <w:t>export default async function UserFilesPage() {</w:t>
        <w:br/>
        <w:t xml:space="preserve">  const files = await fetchMyFiles();</w:t>
        <w:br/>
        <w:br/>
        <w:t xml:space="preserve">  return (</w:t>
        <w:br/>
        <w:t xml:space="preserve">    &lt;div className="mx-auto max-w-5xl space-y-6 p-6"&gt;</w:t>
        <w:br/>
        <w:t xml:space="preserve">      &lt;header&gt;</w:t>
        <w:br/>
        <w:t xml:space="preserve">        &lt;h1 className="text-2xl font-semibold"&gt;Τα Αρχεία μου&lt;/h1&gt;</w:t>
        <w:br/>
        <w:t xml:space="preserve">        &lt;p className="text-sm text-gray-500"&gt;Αρχεία που ανεβάσατε ή σας ανατέθηκαν.&lt;/p&gt;</w:t>
        <w:br/>
        <w:t xml:space="preserve">      &lt;/header&gt;</w:t>
        <w:br/>
        <w:br/>
        <w:t xml:space="preserve">      &lt;FilesTable</w:t>
        <w:br/>
        <w:t xml:space="preserve">        initialFiles={files}</w:t>
        <w:br/>
        <w:t xml:space="preserve">        labels={{</w:t>
        <w:br/>
        <w:t xml:space="preserve">          search: "Αναζήτηση αρχείων…",</w:t>
        <w:br/>
        <w:t xml:space="preserve">          countSuffix: "αρχείο(α)",</w:t>
        <w:br/>
        <w:t xml:space="preserve">          title: "Τίτλος",</w:t>
        <w:br/>
        <w:t xml:space="preserve">          original: "Αρχικό",</w:t>
        <w:br/>
        <w:t xml:space="preserve">          uploaded: "Ανέβηκε",</w:t>
        <w:br/>
        <w:t xml:space="preserve">          size: "Μέγεθος",</w:t>
        <w:br/>
        <w:t xml:space="preserve">          action: "Ενέργεια",</w:t>
        <w:br/>
        <w:t xml:space="preserve">          download: "Λήψη",</w:t>
        <w:br/>
        <w:t xml:space="preserve">          empty: "Δεν βρέθηκαν αρχεία.",</w:t>
        <w:br/>
        <w:t xml:space="preserve">        }}</w:t>
        <w:br/>
        <w:t xml:space="preserve">     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src\app\(user)\layout.tsx</w:t>
      </w:r>
    </w:p>
    <w:p>
      <w:r>
        <w:rPr>
          <w:rFonts w:ascii="Consolas" w:hAnsi="Consolas" w:eastAsia="Consolas"/>
          <w:sz w:val="20"/>
        </w:rPr>
        <w:t>// src/app/(user)/layout.tsx</w:t>
        <w:br/>
        <w:t>import { redirect } from "next/navigation";</w:t>
        <w:br/>
        <w:t>import AppShell from "@/components/AppShell";</w:t>
        <w:br/>
        <w:t>import { currentUser } from "@/lib/auth-helpers";</w:t>
        <w:br/>
        <w:br/>
        <w:t>export default async function UserLayout({</w:t>
        <w:br/>
        <w:t xml:space="preserve">  children,</w:t>
        <w:br/>
        <w:t>}: {</w:t>
        <w:br/>
        <w:t xml:space="preserve">  children: React.ReactNode;</w:t>
        <w:br/>
        <w:t>}) {</w:t>
        <w:br/>
        <w:t xml:space="preserve">  const user = await currentUser();</w:t>
        <w:br/>
        <w:t xml:space="preserve">  if (!user) {</w:t>
        <w:br/>
        <w:t xml:space="preserve">    redirect("/login?next=/dashboard");</w:t>
        <w:br/>
        <w:t xml:space="preserve">  }</w:t>
        <w:br/>
        <w:br/>
        <w:t xml:space="preserve">  return &lt;AppShell&gt;{children}&lt;/AppShell&gt;;</w:t>
        <w:br/>
        <w:t>}</w:t>
        <w:br/>
      </w:r>
    </w:p>
    <w:p>
      <w:pPr>
        <w:pStyle w:val="Heading2"/>
      </w:pPr>
      <w:r>
        <w:t>src\app\(user)\support\page.tsx</w:t>
      </w:r>
    </w:p>
    <w:p>
      <w:r>
        <w:rPr>
          <w:rFonts w:ascii="Consolas" w:hAnsi="Consolas" w:eastAsia="Consolas"/>
          <w:sz w:val="20"/>
        </w:rPr>
        <w:t>// src/app/(user)/support/page.tsx</w:t>
        <w:br/>
        <w:t>"use client";</w:t>
        <w:br/>
        <w:br/>
        <w:t>import React from "react";</w:t>
        <w:br/>
        <w:br/>
        <w:t>export default function SupportPage() {</w:t>
        <w:br/>
        <w:t xml:space="preserve">  const [subject, setSubject] = React.useState("");</w:t>
        <w:br/>
        <w:t xml:space="preserve">  const [message, setMessage] = React.useState("");</w:t>
        <w:br/>
        <w:t xml:space="preserve">  const [priority, setPriority] = React.useState&lt;"low" | "normal" | "high"&gt;("normal");</w:t>
        <w:br/>
        <w:t xml:space="preserve">  const [status, setStatus] = React.useState&lt;"idle" | "sending" | "ok" | "error"&gt;("idle");</w:t>
        <w:br/>
        <w:t xml:space="preserve">  const [hint, setHint] = React.useState&lt;string | null&gt;(null);</w:t>
        <w:br/>
        <w:br/>
        <w:t xml:space="preserve">  async function submit(e: React.FormEvent) {</w:t>
        <w:br/>
        <w:t xml:space="preserve">    e.preventDefault();</w:t>
        <w:br/>
        <w:t xml:space="preserve">    setStatus("sending");</w:t>
        <w:br/>
        <w:t xml:space="preserve">    setHint(null);</w:t>
        <w:br/>
        <w:t xml:space="preserve">    try {</w:t>
        <w:br/>
        <w:t xml:space="preserve">      const r = await fetch("/api/support",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subject, message, priority }),</w:t>
        <w:br/>
        <w:t xml:space="preserve">      });</w:t>
        <w:br/>
        <w:t xml:space="preserve">      const j = await r.json();</w:t>
        <w:br/>
        <w:t xml:space="preserve">      if (!r.ok) throw new Error(j?.detail || j?.error || "Αποτυχία αποστολής");</w:t>
        <w:br/>
        <w:t xml:space="preserve">      setStatus("ok");</w:t>
        <w:br/>
        <w:t xml:space="preserve">      setHint("Το αίτημα καταγράφηκε. Αν χρειάζεστε άμεση επικοινωνία, πατήστε εδώ: ");</w:t>
        <w:br/>
        <w:t xml:space="preserve">      if (j?.mailto) {</w:t>
        <w:br/>
        <w:t xml:space="preserve">        const a = document.createElement("a");</w:t>
        <w:br/>
        <w:t xml:space="preserve">        a.href = j.mailto;</w:t>
        <w:br/>
        <w:t xml:space="preserve">        a.textContent = "Άνοιγμα email";</w:t>
        <w:br/>
        <w:t xml:space="preserve">        a.className = "underline";</w:t>
        <w:br/>
        <w:t xml:space="preserve">        const wrap = document.getElementById("mailto-anchor");</w:t>
        <w:br/>
        <w:t xml:space="preserve">        if (wrap) {</w:t>
        <w:br/>
        <w:t xml:space="preserve">          wrap.innerHTML = "";</w:t>
        <w:br/>
        <w:t xml:space="preserve">          wrap.appendChild(a);</w:t>
        <w:br/>
        <w:t xml:space="preserve">        }</w:t>
        <w:br/>
        <w:t xml:space="preserve">      }</w:t>
        <w:br/>
        <w:t xml:space="preserve">      setSubject("");</w:t>
        <w:br/>
        <w:t xml:space="preserve">      setMessage("");</w:t>
        <w:br/>
        <w:t xml:space="preserve">      setPriority("normal");</w:t>
        <w:br/>
        <w:t xml:space="preserve">    } catch (err: any) {</w:t>
        <w:br/>
        <w:t xml:space="preserve">      setStatus("error");</w:t>
        <w:br/>
        <w:t xml:space="preserve">      setHint(err?.message || "Κάτι πήγε στραβά");</w:t>
        <w:br/>
        <w:t xml:space="preserve">    }</w:t>
        <w:br/>
        <w:t xml:space="preserve">  }</w:t>
        <w:br/>
        <w:br/>
        <w:t xml:space="preserve">  return (</w:t>
        <w:br/>
        <w:t xml:space="preserve">    &lt;div className="mx-auto max-w-3xl space-y-6 p-6"&gt;</w:t>
        <w:br/>
        <w:t xml:space="preserve">      &lt;header&gt;</w:t>
        <w:br/>
        <w:t xml:space="preserve">        &lt;h1 className="text-2xl font-semibold"&gt;Υποστήριξη&lt;/h1&gt;</w:t>
        <w:br/>
        <w:t xml:space="preserve">        &lt;p className="text-sm text-gray-500"&gt;Στείλτε μας ένα αίτημα ή χρησιμοποιήστε τα στοιχεία επικοινωνίας.&lt;/p&gt;</w:t>
        <w:br/>
        <w:t xml:space="preserve">      &lt;/header&gt;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mb-3"&gt;Νέο αίτημα&lt;/h2&gt;</w:t>
        <w:br/>
        <w:t xml:space="preserve">        &lt;form onSubmit={submit} className="space-y-3"&gt;</w:t>
        <w:br/>
        <w:t xml:space="preserve">          &lt;div&gt;</w:t>
        <w:br/>
        <w:t xml:space="preserve">            &lt;label className="block text-sm mb-1"&gt;Θέμα&lt;/label&gt;</w:t>
        <w:br/>
        <w:t xml:space="preserve">            &lt;input</w:t>
        <w:br/>
        <w:t xml:space="preserve">              className="w-full rounded-lg border border-gray-300 bg-white p-2 text-sm"</w:t>
        <w:br/>
        <w:t xml:space="preserve">              value={subject}</w:t>
        <w:br/>
        <w:t xml:space="preserve">              onChange={(e) =&gt; setSubject(e.currentTarget.value)}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mb-1"&gt;Περιγραφή&lt;/label&gt;</w:t>
        <w:br/>
        <w:t xml:space="preserve">            &lt;textarea</w:t>
        <w:br/>
        <w:t xml:space="preserve">              className="w-full rounded-lg border border-gray-300 bg-white p-2 text-sm min-h-[120px]"</w:t>
        <w:br/>
        <w:t xml:space="preserve">              value={message}</w:t>
        <w:br/>
        <w:t xml:space="preserve">              onChange={(e) =&gt; setMessage(e.currentTarget.value)}</w:t>
        <w:br/>
        <w:t xml:space="preserve">              required</w:t>
        <w:br/>
        <w:t xml:space="preserve">            /&gt;</w:t>
        <w:br/>
        <w:t xml:space="preserve">          &lt;/div&gt;</w:t>
        <w:br/>
        <w:br/>
        <w:t xml:space="preserve">          &lt;div className="flex items-center gap-3"&gt;</w:t>
        <w:br/>
        <w:t xml:space="preserve">            &lt;label className="text-sm"&gt;Προτεραιότητα:&lt;/label&gt;</w:t>
        <w:br/>
        <w:t xml:space="preserve">            &lt;select</w:t>
        <w:br/>
        <w:t xml:space="preserve">              className="rounded-lg border border-gray-300 bg-white p-2 text-sm"</w:t>
        <w:br/>
        <w:t xml:space="preserve">              value={priority}</w:t>
        <w:br/>
        <w:t xml:space="preserve">              onChange={(e) =&gt; setPriority(e.currentTarget.value as any)}</w:t>
        <w:br/>
        <w:t xml:space="preserve">            &gt;</w:t>
        <w:br/>
        <w:t xml:space="preserve">              &lt;option value="low"&gt;Χαμηλή&lt;/option&gt;</w:t>
        <w:br/>
        <w:t xml:space="preserve">              &lt;option value="normal"&gt;Κανονική&lt;/option&gt;</w:t>
        <w:br/>
        <w:t xml:space="preserve">              &lt;option value="high"&gt;Υψηλή&lt;/option&gt;</w:t>
        <w:br/>
        <w:t xml:space="preserve">            &lt;/select&gt;</w:t>
        <w:br/>
        <w:t xml:space="preserve">            &lt;div className="ml-auto flex items-center gap-2"&gt;</w:t>
        <w:br/>
        <w:t xml:space="preserve">              &lt;button</w:t>
        <w:br/>
        <w:t xml:space="preserve">                type="button"</w:t>
        <w:br/>
        <w:t xml:space="preserve">                onClick={() =&gt; {</w:t>
        <w:br/>
        <w:t xml:space="preserve">                  setSubject("");</w:t>
        <w:br/>
        <w:t xml:space="preserve">                  setMessage("");</w:t>
        <w:br/>
        <w:t xml:space="preserve">                  setPriority("normal");</w:t>
        <w:br/>
        <w:t xml:space="preserve">                }}</w:t>
        <w:br/>
        <w:t xml:space="preserve">                className="rounded-xl border border-gray-300 px-4 py-2 text-sm"</w:t>
        <w:br/>
        <w:t xml:space="preserve">              &gt;</w:t>
        <w:br/>
        <w:t xml:space="preserve">                Καθαρισμός</w:t>
        <w:br/>
        <w:t xml:space="preserve">              &lt;/button&gt;</w:t>
        <w:br/>
        <w:t xml:space="preserve">              &lt;button</w:t>
        <w:br/>
        <w:t xml:space="preserve">                type="submit"</w:t>
        <w:br/>
        <w:t xml:space="preserve">                disabled={status === "sending"}</w:t>
        <w:br/>
        <w:t xml:space="preserve">                className="rounded-xl bg-black px-4 py-2 text-sm font-semibold text-white disabled:opacity-60"</w:t>
        <w:br/>
        <w:t xml:space="preserve">              &gt;</w:t>
        <w:br/>
        <w:t xml:space="preserve">                {status === "sending" ? "Αποστολή…" : "Υποβολή"}</w:t>
        <w:br/>
        <w:t xml:space="preserve">              &lt;/button&gt;</w:t>
        <w:br/>
        <w:t xml:space="preserve">            &lt;/div&gt;</w:t>
        <w:br/>
        <w:t xml:space="preserve">          &lt;/div&gt;</w:t>
        <w:br/>
        <w:br/>
        <w:t xml:space="preserve">          {status !== "idle" &amp;&amp; (</w:t>
        <w:br/>
        <w:t xml:space="preserve">            &lt;div className={`text-sm ${status === "ok" ? "text-green-700" : "text-red-600"}`}&gt;</w:t>
        <w:br/>
        <w:t xml:space="preserve">              {hint} &lt;span id="mailto-anchor" /&gt;</w:t>
        <w:br/>
        <w:t xml:space="preserve">            &lt;/div&gt;</w:t>
        <w:br/>
        <w:t xml:space="preserve">          )}</w:t>
        <w:br/>
        <w:t xml:space="preserve">        &lt;/form&gt;</w:t>
        <w:br/>
        <w:t xml:space="preserve">      &lt;/section&gt;</w:t>
        <w:br/>
        <w:br/>
        <w:t xml:space="preserve">      &lt;section className="rounded-[var(--radius)] border border-[color:var(--border)] bg-[color:var(--card)] shadow-sm p-4"&gt;</w:t>
        <w:br/>
        <w:t xml:space="preserve">        &lt;h2 className="font-semibold mb-3"&gt;Επικοινωνία&lt;/h2&gt;</w:t>
        <w:br/>
        <w:t xml:space="preserve">        &lt;p className="text-sm"&gt;</w:t>
        <w:br/>
        <w:t xml:space="preserve">          Τηλέφωνο: &lt;a className="underline" href="tel:+302100000000"&gt;+30 210 000 0000&lt;/a&gt;&lt;br /&gt;</w:t>
        <w:br/>
        <w:t xml:space="preserve">          Email: &lt;a className="underline" href="mailto:support@hygiene-plus.gr"&gt;support@hygiene-plus.gr&lt;/a&gt;</w:t>
        <w:br/>
        <w:t xml:space="preserve">        &lt;/p&gt;</w:t>
        <w:br/>
        <w:t xml:space="preserve">      &lt;/section&gt;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src\app\api\_health\env\route.ts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export const runtime = "nodejs";</w:t>
        <w:br/>
        <w:t>export async function GET() {</w:t>
        <w:br/>
        <w:t xml:space="preserve">  return NextResponse.json({</w:t>
        <w:br/>
        <w:t xml:space="preserve">    INTEGRATIONS_API_KEY: !!process.env.INTEGRATIONS_API_KEY,</w:t>
        <w:br/>
        <w:t xml:space="preserve">    runtime: process.env.VERCEL ? "vercel" : "local",</w:t>
        <w:br/>
        <w:t xml:space="preserve">  });</w:t>
        <w:br/>
        <w:t>}</w:t>
        <w:br/>
      </w:r>
    </w:p>
    <w:p>
      <w:pPr>
        <w:pStyle w:val="Heading2"/>
      </w:pPr>
      <w:r>
        <w:t>src\app\api\admin\apikeys\[id]\route.ts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type Params = Promise&lt;{ id: string }&gt;;</w:t>
        <w:br/>
        <w:br/>
        <w:t>export async function PATCH(req: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const { isActive } = await req.json();</w:t>
        <w:br/>
        <w:t xml:space="preserve">  const updated = await prisma.apiKey.update({ where: { id }, data: { isActive: !!isActive } });</w:t>
        <w:br/>
        <w:t xml:space="preserve">  return NextResponse.json({ ok: true, key: { id: updated.id, isActive: updated.isActive } });</w:t>
        <w:br/>
        <w:t>}</w:t>
        <w:br/>
        <w:br/>
        <w:t>export async function DELETE(_req: Request, ctx: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ctx.params;</w:t>
        <w:br/>
        <w:t xml:space="preserve">  await prisma.apiKey.delete({ where: { id } });</w:t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src\app\api\admin\apikeys\route.ts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bcrypt from "bcrypt";</w:t>
        <w:br/>
        <w:br/>
        <w:t>export async function GET()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keys = await prisma.apiKey.findMany({</w:t>
        <w:br/>
        <w:t xml:space="preserve">    orderBy: { createdAt: "desc" },</w:t>
        <w:br/>
        <w:t xml:space="preserve">    select: { id: true, label: true, isActive: true, createdAt: true, lastUsedAt: true }</w:t>
        <w:br/>
        <w:t xml:space="preserve">  });</w:t>
        <w:br/>
        <w:t xml:space="preserve">  return NextResponse.json({ keys });</w:t>
        <w:br/>
        <w:t>}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label } = await req.json().catch(() =&gt; ({ label: "Integration Key" }));</w:t>
        <w:br/>
        <w:t xml:space="preserve">  const plain = cryptoRandom(48);</w:t>
        <w:br/>
        <w:t xml:space="preserve">  const keyHash = await bcrypt.hash(plain, 10);</w:t>
        <w:br/>
        <w:br/>
        <w:t xml:space="preserve">  const key = await prisma.apiKey.create({</w:t>
        <w:br/>
        <w:t xml:space="preserve">    data: { label: label || "Integration Key", keyHash },</w:t>
        <w:br/>
        <w:t xml:space="preserve">    select: { id: true, label: true, isActive: true, createdAt: true }</w:t>
        <w:br/>
        <w:t xml:space="preserve">  });</w:t>
        <w:br/>
        <w:br/>
        <w:t xml:space="preserve">  // IMPORTANT: return the plain key only once to admin UI</w:t>
        <w:br/>
        <w:t xml:space="preserve">  return NextResponse.json({ key, plain }, { status: 201 });</w:t>
        <w:br/>
        <w:t>}</w:t>
        <w:br/>
        <w:br/>
        <w:t>function cryptoRandom(len = 48) {</w:t>
        <w:br/>
        <w:t xml:space="preserve">  const alphabet = "ABCDEFGHIJKLMNOPQRSTUVWXYZabcdefghijklmnopqrstuvwxyz0123456789";</w:t>
        <w:br/>
        <w:t xml:space="preserve">  return Array.from({ length: len }, () =&gt; alphabet[Math.floor(Math.random() * alphabet.length)]).join("");</w:t>
        <w:br/>
        <w:t>}</w:t>
        <w:br/>
      </w:r>
    </w:p>
    <w:p>
      <w:pPr>
        <w:pStyle w:val="Heading2"/>
      </w:pPr>
      <w:r>
        <w:t>src\app\api\admin\audit\route.ts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limit = Math.min(Number(searchParams.get("limit") ?? 50), 200);</w:t>
        <w:br/>
        <w:t xml:space="preserve">  const cursor = searchParams.get("cursor") || undefined;</w:t>
        <w:br/>
        <w:br/>
        <w:t xml:space="preserve">  const items = await prisma.auditLog.findMany({</w:t>
        <w:br/>
        <w:t xml:space="preserve">    take: limit + 1,</w:t>
        <w:br/>
        <w:t xml:space="preserve">    ...(cursor ? { cursor: { id: cursor }, skip: 1 } : {}),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createdAt: true,</w:t>
        <w:br/>
        <w:t xml:space="preserve">      action: true,</w:t>
        <w:br/>
        <w:t xml:space="preserve">      target: true,</w:t>
        <w:br/>
        <w:t xml:space="preserve">      targetId: true,</w:t>
        <w:br/>
        <w:t xml:space="preserve">      actor: { select: { id: true, email: true, name: true } },</w:t>
        <w:br/>
        <w:t xml:space="preserve">      meta: true,</w:t>
        <w:br/>
        <w:t xml:space="preserve">    },</w:t>
        <w:br/>
        <w:t xml:space="preserve">  });</w:t>
        <w:br/>
        <w:br/>
        <w:t xml:space="preserve">  let nextCursor: string | null = null;</w:t>
        <w:br/>
        <w:t xml:space="preserve">  if (items.length &gt; limit) {</w:t>
        <w:br/>
        <w:t xml:space="preserve">    const next = items.pop();</w:t>
        <w:br/>
        <w:t xml:space="preserve">    nextCursor = next!.id;</w:t>
        <w:br/>
        <w:t xml:space="preserve">  }</w:t>
        <w:br/>
        <w:br/>
        <w:t xml:space="preserve">  return NextResponse.json({ items, nextCursor });</w:t>
        <w:br/>
        <w:t>}</w:t>
        <w:br/>
      </w:r>
    </w:p>
    <w:p>
      <w:pPr>
        <w:pStyle w:val="Heading2"/>
      </w:pPr>
      <w:r>
        <w:t>src\app\api\admin\users\[id]\route.ts</w:t>
      </w:r>
    </w:p>
    <w:p>
      <w:r>
        <w:rPr>
          <w:rFonts w:ascii="Consolas" w:hAnsi="Consolas" w:eastAsia="Consolas"/>
          <w:sz w:val="20"/>
        </w:rPr>
        <w:t>// src/app/api/admin/users/[id]/route.ts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br/>
        <w:t>type Params = Promise&lt;{ id: string }&gt;;</w:t>
        <w:br/>
        <w:br/>
        <w:t>export async function PATCH(req: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br/>
        <w:t xml:space="preserve">  const UpdateSchema = z.object({</w:t>
        <w:br/>
        <w:t xml:space="preserve">  name: z.string().min(2).optional(),</w:t>
        <w:br/>
        <w:t xml:space="preserve">  role: z.enum(["USER", "ADMIN"]).optional(),</w:t>
        <w:br/>
        <w:t xml:space="preserve">  subscriptionActive: z.boolean().optional(),</w:t>
        <w:br/>
        <w:t xml:space="preserve">  status: z.enum(["PENDING", "ACTIVE", "SUSPENDED"]).optional(), // 👈 NEW</w:t>
        <w:br/>
        <w:t>});</w:t>
        <w:br/>
        <w:br/>
        <w:t xml:space="preserve">  const body = await req.json();</w:t>
        <w:br/>
        <w:t xml:space="preserve">  const data = UpdateSchema.parse(body);</w:t>
        <w:br/>
        <w:br/>
        <w:t xml:space="preserve">  const user = await prisma.user.update({</w:t>
        <w:br/>
        <w:t xml:space="preserve">    where: { id },</w:t>
        <w:br/>
        <w:t xml:space="preserve">    data,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});</w:t>
        <w:br/>
        <w:t>}</w:t>
        <w:br/>
        <w:br/>
        <w:t>export async function DELETE(_req: Request, context: { params: Params })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id } = await context.params; // 👈 await params</w:t>
        <w:br/>
        <w:t xml:space="preserve">  await prisma.user.delete({ where: { id } });</w:t>
        <w:br/>
        <w:br/>
        <w:t xml:space="preserve">  return NextResponse.json({ ok: true });</w:t>
        <w:br/>
        <w:t>}</w:t>
        <w:br/>
      </w:r>
    </w:p>
    <w:p>
      <w:pPr>
        <w:pStyle w:val="Heading2"/>
      </w:pPr>
      <w:r>
        <w:t>src\app\api\admin\users\route.ts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requireRole } from "@/lib/auth-helpers";</w:t>
        <w:br/>
        <w:t>import { z } from "zod";</w:t>
        <w:br/>
        <w:t>import bcrypt from "bcrypt";</w:t>
        <w:br/>
        <w:br/>
        <w:t>export async function GET(req: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{ searchParams } = new URL(req.url);</w:t>
        <w:br/>
        <w:t xml:space="preserve">  const status = searchParams.get("status") as "PENDING" | "ACTIVE" | "SUSPENDED" | null;</w:t>
        <w:br/>
        <w:br/>
        <w:t xml:space="preserve">  const users = await prisma.user.findMany({</w:t>
        <w:br/>
        <w:t xml:space="preserve">    where: status ? { status } : undefined,</w:t>
        <w:br/>
        <w:t xml:space="preserve">    orderBy: { createdAt: "desc" },</w:t>
        <w:br/>
        <w:t xml:space="preserve">    select: { id: true, name: true, email: true, role: true, subscriptionActive: true, status: true, createdAt: true },</w:t>
        <w:br/>
        <w:t xml:space="preserve">  });</w:t>
        <w:br/>
        <w:br/>
        <w:t xml:space="preserve">  return NextResponse.json({ users });</w:t>
        <w:br/>
        <w:t>}</w:t>
        <w:br/>
        <w:br/>
        <w:br/>
        <w:t>const CreateSchema = z.object({</w:t>
        <w:br/>
        <w:t xml:space="preserve">  name: z.string().min(2),</w:t>
        <w:br/>
        <w:t xml:space="preserve">  email: z.string().email(),</w:t>
        <w:br/>
        <w:t xml:space="preserve">  password: z.string().min(6),</w:t>
        <w:br/>
        <w:t xml:space="preserve">  role: z.enum(["USER", "ADMIN"]).default("USER"),</w:t>
        <w:br/>
        <w:t xml:space="preserve">  subscriptionActive: z.boolean().default(false),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exists = await prisma.user.findUnique({ where: { email: data.email } });</w:t>
        <w:br/>
        <w:t xml:space="preserve">  if (exists) return NextResponse.json({ error: "Email already exists" }, { status: 409 });</w:t>
        <w:br/>
        <w:br/>
        <w:t xml:space="preserve">  const passwordHash = await bcrypt.hash(data.password, 10);</w:t>
        <w:br/>
        <w:br/>
        <w:t xml:space="preserve">  const user = await prisma.user.create({</w:t>
        <w:br/>
        <w:t xml:space="preserve">    data: {</w:t>
        <w:br/>
        <w:t xml:space="preserve">      name: data.name,</w:t>
        <w:br/>
        <w:t xml:space="preserve">      email: data.email,</w:t>
        <w:br/>
        <w:t xml:space="preserve">      passwordHash,</w:t>
        <w:br/>
        <w:t xml:space="preserve">      role: data.role,</w:t>
        <w:br/>
        <w:t xml:space="preserve">      subscriptionActive: data.subscriptionActive,</w:t>
        <w:br/>
        <w:t xml:space="preserve">    },</w:t>
        <w:br/>
        <w:t xml:space="preserve">    select: { id: true, name: true, email: true, role: true, subscriptionActive: true, createdAt: true },</w:t>
        <w:br/>
        <w:t xml:space="preserve">  });</w:t>
        <w:br/>
        <w:br/>
        <w:t xml:space="preserve">  return NextResponse.json({ user }, { status: 201 });</w:t>
        <w:br/>
        <w:t>}</w:t>
        <w:br/>
      </w:r>
    </w:p>
    <w:p>
      <w:pPr>
        <w:pStyle w:val="Heading2"/>
      </w:pPr>
      <w:r>
        <w:t>src\app\api\assignments\route.ts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prisma } from "@/lib/prisma";</w:t>
        <w:br/>
        <w:t>import { currentUser, requireRole } from "@/lib/auth-helpers";</w:t>
        <w:br/>
        <w:t>import { z } from "zod";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items = await prisma.fileAssignment.findMany({</w:t>
        <w:br/>
        <w:t xml:space="preserve">    where: { userId: (me as any).id },</w:t>
        <w:br/>
        <w:t xml:space="preserve">    orderBy: { createdAt: "desc" },</w:t>
        <w:br/>
        <w:t xml:space="preserve">    select: {</w:t>
        <w:br/>
        <w:t xml:space="preserve">      id: true, note: true, createdAt: true,</w:t>
        <w:br/>
        <w:t xml:space="preserve">      file: { select: { id: true, title: true, url: true, originalName: true } },</w:t>
        <w:br/>
        <w:t xml:space="preserve">      assignedBy: { select: { id: true, name: true, email: true } },</w:t>
        <w:br/>
        <w:t xml:space="preserve">    },</w:t>
        <w:br/>
        <w:t xml:space="preserve">  });</w:t>
        <w:br/>
        <w:br/>
        <w:t xml:space="preserve">  return NextResponse.json({ assignments: items });</w:t>
        <w:br/>
        <w:t>}</w:t>
        <w:br/>
        <w:br/>
        <w:t>const CreateSchema = z.object({</w:t>
        <w:br/>
        <w:t xml:space="preserve">  fileId: z.string().min(1),</w:t>
        <w:br/>
        <w:t xml:space="preserve">  userId: z.string().min(1),</w:t>
        <w:br/>
        <w:t xml:space="preserve">  note: z.string().optional(),</w:t>
        <w:br/>
        <w:t>});</w:t>
        <w:br/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req.json();</w:t>
        <w:br/>
        <w:t xml:space="preserve">  const data = CreateSchema.parse(body);</w:t>
        <w:br/>
        <w:br/>
        <w:t xml:space="preserve">  const created = await prisma.fileAssignment.create({</w:t>
        <w:br/>
        <w:t xml:space="preserve">    data: {</w:t>
        <w:br/>
        <w:t xml:space="preserve">      fileId: data.fileId,</w:t>
        <w:br/>
        <w:t xml:space="preserve">      userId: data.userId,</w:t>
        <w:br/>
        <w:t xml:space="preserve">      note: data.note,</w:t>
        <w:br/>
        <w:t xml:space="preserve">      assignedById: (guard.user as any).id,</w:t>
        <w:br/>
        <w:t xml:space="preserve">    },</w:t>
        <w:br/>
        <w:t xml:space="preserve">    select: { id: true, createdAt: true },</w:t>
        <w:br/>
        <w:t xml:space="preserve">  });</w:t>
        <w:br/>
        <w:br/>
        <w:t xml:space="preserve">  return NextResponse.json({ assignment: created }, { status: 201 });</w:t>
        <w:br/>
        <w:t>}</w:t>
        <w:br/>
      </w:r>
    </w:p>
    <w:p>
      <w:pPr>
        <w:pStyle w:val="Heading2"/>
      </w:pPr>
      <w:r>
        <w:t>src\app\api\auth\[...nextauth]\route.ts</w:t>
      </w:r>
    </w:p>
    <w:p>
      <w:r>
        <w:rPr>
          <w:rFonts w:ascii="Consolas" w:hAnsi="Consolas" w:eastAsia="Consolas"/>
          <w:sz w:val="20"/>
        </w:rPr>
        <w:t>import NextAuth from "next-auth";</w:t>
        <w:br/>
        <w:t>import { authOptions } from "@/lib/auth";</w:t>
        <w:br/>
        <w:br/>
        <w:t>const handler = NextAuth(authOptions);</w:t>
        <w:br/>
        <w:t>export { handler as GET, handler as POST };</w:t>
        <w:br/>
      </w:r>
    </w:p>
    <w:p>
      <w:pPr>
        <w:pStyle w:val="Heading2"/>
      </w:pPr>
      <w:r>
        <w:t>src\app\api\auth\register\route.ts</w:t>
      </w:r>
    </w:p>
    <w:p>
      <w:r>
        <w:rPr>
          <w:rFonts w:ascii="Consolas" w:hAnsi="Consolas" w:eastAsia="Consolas"/>
          <w:sz w:val="20"/>
        </w:rPr>
        <w:t>// src/app/api/auth/register/route.ts</w:t>
        <w:br/>
        <w:t>import { NextResponse } from 'next/server';</w:t>
        <w:br/>
        <w:t>import { prisma } from '@/lib/prisma';</w:t>
        <w:br/>
        <w:t>import bcrypt from 'bcrypt';</w:t>
        <w:br/>
        <w:t>import { z } from 'zod';</w:t>
        <w:br/>
        <w:br/>
        <w:t>const SignupSchema = z.object({</w:t>
        <w:br/>
        <w:t xml:space="preserve">  name: z.string().min(2, 'Name is too short'),</w:t>
        <w:br/>
        <w:t xml:space="preserve">  email: z.string().email('Invalid email'),</w:t>
        <w:br/>
        <w:t xml:space="preserve">  password: z.string().min(6, 'Password must be at least 6 characters'),</w:t>
        <w:br/>
        <w:t>});</w:t>
        <w:br/>
        <w:br/>
        <w:t>export async function POST(req: Request) {</w:t>
        <w:br/>
        <w:t xml:space="preserve">  try {</w:t>
        <w:br/>
        <w:t xml:space="preserve">    if (process.env.ALLOW_SIGNUPS !== 'true') {</w:t>
        <w:br/>
        <w:t xml:space="preserve">      return NextResponse.json({ error: 'Signups are disabled' }, { status: 403 });</w:t>
        <w:br/>
        <w:t xml:space="preserve">    }</w:t>
        <w:br/>
        <w:br/>
        <w:t xml:space="preserve">    const body = await req.json();</w:t>
        <w:br/>
        <w:t xml:space="preserve">    const parsed = SignupSchema.safeParse(body);</w:t>
        <w:br/>
        <w:t xml:space="preserve">    if (!parsed.success) {</w:t>
        <w:br/>
        <w:t xml:space="preserve">      return NextResponse.json({ error: parsed.error.flatten() }, { status: 400 });</w:t>
        <w:br/>
        <w:t xml:space="preserve">    }</w:t>
        <w:br/>
        <w:br/>
        <w:t xml:space="preserve">    const { name, email, password } = parsed.data;</w:t>
        <w:br/>
        <w:br/>
        <w:t xml:space="preserve">    // Check if user exists</w:t>
        <w:br/>
        <w:t xml:space="preserve">    const existing = await prisma.user.findUnique({ where: { email } });</w:t>
        <w:br/>
        <w:t xml:space="preserve">    if (existing) {</w:t>
        <w:br/>
        <w:t xml:space="preserve">      return NextResponse.json({ error: 'Email already in use' }, { status: 409 });</w:t>
        <w:br/>
        <w:t xml:space="preserve">    }</w:t>
        <w:br/>
        <w:br/>
        <w:t xml:space="preserve">    // Hash password and create user</w:t>
        <w:br/>
        <w:t xml:space="preserve">    const hash = await bcrypt.hash(password, 10);</w:t>
        <w:br/>
        <w:t xml:space="preserve">    const user = await prisma.user.create({</w:t>
        <w:br/>
        <w:t xml:space="preserve">      data: {</w:t>
        <w:br/>
        <w:t xml:space="preserve">        name,</w:t>
        <w:br/>
        <w:t xml:space="preserve">        email,</w:t>
        <w:br/>
        <w:t xml:space="preserve">        passwordHash: hash,</w:t>
        <w:br/>
        <w:t xml:space="preserve">        role: 'USER',                 // requires role enum in your schema (from earlier day)</w:t>
        <w:br/>
        <w:t xml:space="preserve">        subscriptionActive: false,</w:t>
        <w:br/>
        <w:t xml:space="preserve">        status: 'PENDING',     // per Day 4 requirement</w:t>
        <w:br/>
        <w:t xml:space="preserve">      },</w:t>
        <w:br/>
        <w:t xml:space="preserve">      select: { id: true, email: true, name: true },</w:t>
        <w:br/>
        <w:t xml:space="preserve">    });</w:t>
        <w:br/>
        <w:br/>
        <w:t xml:space="preserve">    return NextResponse.json({ ok: true, user });</w:t>
        <w:br/>
        <w:t xml:space="preserve">  } catch (err) {</w:t>
        <w:br/>
        <w:t xml:space="preserve">    console.error(err);</w:t>
        <w:br/>
        <w:t xml:space="preserve">    return NextResponse.json({ error: 'Server error'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src\app\api\files\download\[...key]\route.ts</w:t>
      </w:r>
    </w:p>
    <w:p>
      <w:r>
        <w:rPr>
          <w:rFonts w:ascii="Consolas" w:hAnsi="Consolas" w:eastAsia="Consolas"/>
          <w:sz w:val="20"/>
        </w:rPr>
        <w:t>// src/app/api/files/download/[...key]/route.ts</w:t>
        <w:br/>
        <w:t>import { NextResponse } from "next/server";</w:t>
        <w:br/>
        <w:t>import { createClient } from "@supabase/supabase-js";</w:t>
        <w:br/>
        <w:t>import { logAudit } from "@/lib/audit";</w:t>
        <w:br/>
        <w:t>import { currentUser } from "@/lib/auth-helpers";</w:t>
        <w:br/>
        <w:br/>
        <w:t>const url = process.env.NEXT_PUBLIC_SUPABASE_URL!;</w:t>
        <w:br/>
        <w:t>const serviceKey = process.env.SUPABASE_SERVICE_ROLE!; // server-only</w:t>
        <w:br/>
        <w:t>const bucket = process.env.SUPABASE_BUCKET!;</w:t>
        <w:br/>
        <w:br/>
        <w:t>export async function GET(req: Request, ctx: { params: { key: string[] } }) {</w:t>
        <w:br/>
        <w:t xml:space="preserve">  try {</w:t>
        <w:br/>
        <w:t xml:space="preserve">    const keyPath = decodeURIComponent((ctx.params.key || []).join("/"));</w:t>
        <w:br/>
        <w:t xml:space="preserve">    if (!keyPath) return NextResponse.json({ error: "key_missing" }, { status: 400 });</w:t>
        <w:br/>
        <w:br/>
        <w:t xml:space="preserve">    const expiresSec = Number(new URL(req.url).searchParams.get("expires")) || 60 * 60; // default 1h</w:t>
        <w:br/>
        <w:br/>
        <w:t xml:space="preserve">    const supa = createClient(url, serviceKey, { auth: { persistSession: false } });</w:t>
        <w:br/>
        <w:t xml:space="preserve">    const { data, error } = await supa.storage.from(bucket).createSignedUrl(keyPath, expiresSec);</w:t>
        <w:br/>
        <w:t xml:space="preserve">    if (error) return NextResponse.json({ error: "sign_failed", detail: error.message }, { status: 500 });</w:t>
        <w:br/>
        <w:br/>
        <w:t xml:space="preserve">    // optional audit trail with user info if present</w:t>
        <w:br/>
        <w:t xml:space="preserve">    const me = await currentUser().catch(() =&gt; null);</w:t>
        <w:br/>
        <w:t xml:space="preserve">    await logAudit({</w:t>
        <w:br/>
        <w:t xml:space="preserve">      action: "DOWNLOAD_GRANTED",</w:t>
        <w:br/>
        <w:t xml:space="preserve">      target: "File",</w:t>
        <w:br/>
        <w:t xml:space="preserve">      targetId: keyPath,</w:t>
        <w:br/>
        <w:t xml:space="preserve">      actorId: (me as any)?.id ?? null,</w:t>
        <w:br/>
        <w:t xml:space="preserve">      meta: { key: keyPath, expires: expiresSec },</w:t>
        <w:br/>
        <w:t xml:space="preserve">    }).catch(() =&gt; {});</w:t>
        <w:br/>
        <w:br/>
        <w:t xml:space="preserve">    return NextResponse.redirect(data!.signedUrl, { status: 302 });</w:t>
        <w:br/>
        <w:t xml:space="preserve">  } catch (err: any) {</w:t>
        <w:br/>
        <w:t xml:space="preserve">    return NextResponse.json({ error: "unexpected", detail: err?.message ?? String(err) }, { status: 500 });</w:t>
        <w:br/>
        <w:t xml:space="preserve">  }</w:t>
        <w:br/>
        <w:t>}</w:t>
        <w:br/>
      </w:r>
    </w:p>
    <w:p>
      <w:pPr>
        <w:pStyle w:val="Heading2"/>
      </w:pPr>
      <w:r>
        <w:t>src\app\api\files\route.ts</w:t>
      </w:r>
    </w:p>
    <w:p>
      <w:r>
        <w:rPr>
          <w:rFonts w:ascii="Consolas" w:hAnsi="Consolas" w:eastAsia="Consolas"/>
          <w:sz w:val="20"/>
        </w:rPr>
        <w:t>// src/app/api/files/route.ts</w:t>
        <w:br/>
        <w:t>import { NextResponse } from "next/server";</w:t>
        <w:br/>
        <w:t>import { prisma } from "@/lib/prisma";</w:t>
        <w:br/>
        <w:t>import { currentUser, requireRole } from "@/lib/auth-helpers";</w:t>
        <w:br/>
        <w:br/>
        <w:t>export async function GET(req: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const { searchParams } = new URL(req.url);</w:t>
        <w:br/>
        <w:t xml:space="preserve">  const scope = searchParams.get("scope"); // "all" for admin view, otherwise user's files</w:t>
        <w:br/>
        <w:t xml:space="preserve">  const isAdmin = (me as any).role === "ADMIN" &amp;&amp; scope === "all";</w:t>
        <w:br/>
        <w:br/>
        <w:t xml:space="preserve">  const where = isAdmin</w:t>
        <w:br/>
        <w:t xml:space="preserve">    ? undefined</w:t>
        <w:br/>
        <w:t xml:space="preserve">    : {</w:t>
        <w:br/>
        <w:t xml:space="preserve">        // for users: show uploads they made OR assignments to them</w:t>
        <w:br/>
        <w:t xml:space="preserve">        OR: [</w:t>
        <w:br/>
        <w:t xml:space="preserve">          { uploadedById: (me as any).id },</w:t>
        <w:br/>
        <w:t xml:space="preserve">          { assignments: { some: { userId: (me as any).id } } },</w:t>
        <w:br/>
        <w:t xml:space="preserve">        ],</w:t>
        <w:br/>
        <w:t xml:space="preserve">      };</w:t>
        <w:br/>
        <w:br/>
        <w:t xml:space="preserve">  const files = await prisma.file.findMany({</w:t>
        <w:br/>
        <w:t xml:space="preserve">    where,</w:t>
        <w:br/>
        <w:t xml:space="preserve">    orderBy: { createdAt: "desc" },</w:t>
        <w:br/>
        <w:t xml:space="preserve">    select: {</w:t>
        <w:br/>
        <w:t xml:space="preserve">      id: true,</w:t>
        <w:br/>
        <w:t xml:space="preserve">      title: true,</w:t>
        <w:br/>
        <w:t xml:space="preserve">      originalName: true,</w:t>
        <w:br/>
        <w:t xml:space="preserve">      url: true,</w:t>
        <w:br/>
        <w:t xml:space="preserve">      mime: true,</w:t>
        <w:br/>
        <w:t xml:space="preserve">      size: true,</w:t>
        <w:br/>
        <w:t xml:space="preserve">      createdAt: true,</w:t>
        <w:br/>
        <w:t xml:space="preserve">      uploadedBy: { select: { id: true, name: true, email: true } },</w:t>
        <w:br/>
        <w:t xml:space="preserve">      ...(isAdmin</w:t>
        <w:br/>
        <w:t xml:space="preserve">        ? {</w:t>
        <w:br/>
        <w:t xml:space="preserve">            assignments: {</w:t>
        <w:br/>
        <w:t xml:space="preserve">              select: { user: { select: { id: true, email: true, name: true } } },</w:t>
        <w:br/>
        <w:t xml:space="preserve">            },</w:t>
        <w:br/>
        <w:t xml:space="preserve">          }</w:t>
        <w:br/>
        <w:t xml:space="preserve">        : {}),</w:t>
        <w:br/>
        <w:t xml:space="preserve">    },</w:t>
        <w:br/>
        <w:t xml:space="preserve">  });</w:t>
        <w:br/>
        <w:br/>
        <w:t xml:space="preserve">  return NextResponse.json({ files });</w:t>
        <w:br/>
        <w:t>}</w:t>
        <w:br/>
        <w:br/>
        <w:t>// Admin-only manual create (rarely used; your UIs mostly use POST /api/uploads)</w:t>
        <w:br/>
        <w:t>export async function POST(req: Request) {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const body = await req.json().catch(() =&gt; ({}));</w:t>
        <w:br/>
        <w:t xml:space="preserve">  const file = await prisma.file.create({</w:t>
        <w:br/>
        <w:t xml:space="preserve">    data: {</w:t>
        <w:br/>
        <w:t xml:space="preserve">      title: body.title ?? "Untitled",</w:t>
        <w:br/>
        <w:t xml:space="preserve">      url: body.url,</w:t>
        <w:br/>
        <w:t xml:space="preserve">      originalName: body.originalName,</w:t>
        <w:br/>
        <w:t xml:space="preserve">      mime: body.mime,</w:t>
        <w:br/>
        <w:t xml:space="preserve">      size: body.size,</w:t>
        <w:br/>
        <w:t xml:space="preserve">      uploadedById: (guard.user as any).id,</w:t>
        <w:br/>
        <w:t xml:space="preserve">    },</w:t>
        <w:br/>
        <w:t xml:space="preserve">    select: { id: true, title: true, createdAt: true },</w:t>
        <w:br/>
        <w:t xml:space="preserve">  });</w:t>
        <w:br/>
        <w:br/>
        <w:t xml:space="preserve">  return NextResponse.json({ file }, { status: 201 });</w:t>
        <w:br/>
        <w:t>}</w:t>
        <w:br/>
      </w:r>
    </w:p>
    <w:p>
      <w:pPr>
        <w:pStyle w:val="Heading2"/>
      </w:pPr>
      <w:r>
        <w:t>src\app\api\integrations\upload-multipart\route.ts</w:t>
      </w:r>
    </w:p>
    <w:p>
      <w:r>
        <w:rPr>
          <w:rFonts w:ascii="Consolas" w:hAnsi="Consolas" w:eastAsia="Consolas"/>
          <w:sz w:val="20"/>
        </w:rPr>
        <w:t>// src/app/api/integrations/upload-multipart/route.ts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br/>
        <w:t>export const runtime = "nodejs";</w:t>
        <w:br/>
        <w:br/>
        <w:t>const ALLOWED_EXT = new Set([".xlsx", ".xlsm", ".xls"]);</w:t>
        <w:br/>
        <w:t>const MIME_TO_EXT: Record&lt;string, string&gt; = {</w:t>
        <w:br/>
        <w:t xml:space="preserve">  "application/vnd.openxmlformats-officedocument.spreadsheetml.sheet": ".xlsx",</w:t>
        <w:br/>
        <w:t xml:space="preserve">  "application/vnd.ms-excel.sheet.macroEnabled.12": ".xlsm",</w:t>
        <w:br/>
        <w:t xml:space="preserve">  "application/vnd.ms-excel": ".xls",</w:t>
        <w:br/>
        <w:t>};</w:t>
        <w:br/>
        <w:t>const MAX_BYTES = 50 * 1024 * 1024;</w:t>
        <w:br/>
        <w:br/>
        <w:t>function pickExtFromName(name?: string | null) {</w:t>
        <w:br/>
        <w:t xml:space="preserve">  if (!name) return null;</w:t>
        <w:br/>
        <w:t xml:space="preserve">  const m = /\.[A-Za-z0-9]+$/.exec(name);</w:t>
        <w:br/>
        <w:t xml:space="preserve">  return m ? m[0].toLowerCase() : null;</w:t>
        <w:br/>
        <w:t>}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// API key auth</w:t>
        <w:br/>
        <w:t xml:space="preserve">  const auth = requireApiKey(req);</w:t>
        <w:br/>
        <w:t xml:space="preserve">  if (!auth.ok) return auth.res;</w:t>
        <w:br/>
        <w:br/>
        <w:t xml:space="preserve">  // ✅ Guard: only accept multipart/form-data to avoid “Failed to parse body as FormData”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</w:t>
        <w:br/>
        <w:t xml:space="preserve">      { error: "invalid_content_type", expected: "multipart/form-data"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String(form.get("title") || "");</w:t>
        <w:br/>
        <w:t xml:space="preserve">  const uploadedByEmail = form.get("uploadedByEmail") ? String(form.get("uploadedByEmail")) : undefined;</w:t>
        <w:br/>
        <w:br/>
        <w:t xml:space="preserve">  if (!file) {</w:t>
        <w:br/>
        <w:t xml:space="preserve">    return NextResponse.json(</w:t>
        <w:br/>
        <w:t xml:space="preserve">      { error: "No file provided (form-data key 'file' missing or not a File)" },</w:t>
        <w:br/>
        <w:t xml:space="preserve">      { status: 400 }</w:t>
        <w:br/>
        <w:t xml:space="preserve">    );</w:t>
        <w:br/>
        <w:t xml:space="preserve">  }</w:t>
        <w:br/>
        <w:br/>
        <w:t xml:space="preserve">  const rawName = (file as any).name as string | undefined; // may be "blob"</w:t>
        <w:br/>
        <w:t xml:space="preserve">  const mime = ((file as any).type as string | undefined) || "application/octet-stream";</w:t>
        <w:br/>
        <w:br/>
        <w:t xml:space="preserve">  let ext = pickExtFromName(rawName);</w:t>
        <w:br/>
        <w:t xml:space="preserve">  if (!ext || !ALLOWED_EXT.has(ext)) {</w:t>
        <w:br/>
        <w:t xml:space="preserve">    const mimeExt = MIME_TO_EXT[mime];</w:t>
        <w:br/>
        <w:t xml:space="preserve">    if (mimeExt &amp;&amp; ALLOWED_EXT.has(mimeExt)) ext = mimeExt;</w:t>
        <w:br/>
        <w:t xml:space="preserve">  }</w:t>
        <w:br/>
        <w:t xml:space="preserve">  if (!ext || !ALLOWED_EXT.has(ext)) {</w:t>
        <w:br/>
        <w:t xml:space="preserve">    return NextResponse.json({ error: "Unsupported file type", details: { rawName, mime } }, { status: 415 });</w:t>
        <w:br/>
        <w:t xml:space="preserve">  }</w:t>
        <w:br/>
        <w:br/>
        <w:t xml:space="preserve">  // Size guard</w:t>
        <w:br/>
        <w:t xml:space="preserve">  // @ts-ignore</w:t>
        <w:br/>
        <w:t xml:space="preserve">  const declaredSize = (file as any).size as number | undefined;</w:t>
        <w:br/>
        <w:t xml:space="preserve">  const ab = await file.arrayBuffer();</w:t>
        <w:br/>
        <w:t xml:space="preserve">  if ((declaredSize ?? ab.byteLength) &gt; MAX_BYTES) {</w:t>
        <w:br/>
        <w:t xml:space="preserve">    return NextResponse.json({ error: `File too large (&gt; ${Math.floor(MAX_BYTES / (1024 * 1024))} MB)` }, { status: 413 });</w:t>
        <w:br/>
        <w:t xml:space="preserve">  }</w:t>
        <w:br/>
        <w:br/>
        <w:t xml:space="preserve">  const buf = Buffer.from(ab);</w:t>
        <w:br/>
        <w:t xml:space="preserve">  const safeBase = (rawName &amp;&amp; rawName !== "blob" ? rawName : `upload${ext}`).replace(/[^\w.\-@]+/g, "_");</w:t>
        <w:br/>
        <w:br/>
        <w:t xml:space="preserve">  // Store in Supabase Storage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t xml:space="preserve">  const put = await supabasePutBuffer(keyPath, buf, mime);</w:t>
        <w:br/>
        <w:br/>
        <w:t xml:space="preserve">  // Attribution (who uploaded &amp; who assigns)</w:t>
        <w:br/>
        <w:t xml:space="preserve">  let uploadedById: string | undefined;</w:t>
        <w:br/>
        <w:t xml:space="preserve">  if (uploadedByEmail) {</w:t>
        <w:br/>
        <w:t xml:space="preserve">    const u = await prisma.user.findUnique({ where: { email: 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Create DB record (dashboard reads this)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Auto-assign by emails in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assignerId!,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"integration_multipart",</w:t>
        <w:br/>
        <w:t xml:space="preserve">      storageKey: keyPath,</w:t>
        <w:br/>
        <w:t xml:space="preserve">      mime,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</w:t>
        <w:br/>
        <w:t xml:space="preserve">    { ok: true, file: record, assignedCount: assigneeIds.length, key: keyPath, signedUrl: put.signedUrl },</w:t>
        <w:br/>
        <w:t xml:space="preserve">    { status: 201 }</w:t>
        <w:br/>
        <w:t xml:space="preserve">  );</w:t>
        <w:br/>
        <w:t>}</w:t>
        <w:br/>
      </w:r>
    </w:p>
    <w:p>
      <w:pPr>
        <w:pStyle w:val="Heading2"/>
      </w:pPr>
      <w:r>
        <w:t>src\app\api\integrations\uploads\route.ts</w:t>
      </w:r>
    </w:p>
    <w:p>
      <w:r>
        <w:rPr>
          <w:rFonts w:ascii="Consolas" w:hAnsi="Consolas" w:eastAsia="Consolas"/>
          <w:sz w:val="20"/>
        </w:rPr>
        <w:t>// src/app/api/integrations/uploads/route.ts</w:t>
        <w:br/>
        <w:t>import { NextResponse } from "next/server";</w:t>
        <w:br/>
        <w:t>import { prisma } from "@/lib/prisma";</w:t>
        <w:br/>
        <w:t>import { requireApiKey } from "@/lib/apiKeyAuth";</w:t>
        <w:br/>
        <w:t>import { supabasePutBuffer } from "@/lib/storage-supabase";</w:t>
        <w:br/>
        <w:t>import { logAudit } from "@/lib/audit";</w:t>
        <w:br/>
        <w:t>import { extractEmailsFromText, resolveAssigneeIdsByEmails } from "@/lib/assignmentRules";</w:t>
        <w:br/>
        <w:t>import { z } from "zod";</w:t>
        <w:br/>
        <w:br/>
        <w:t>export const runtime = "nodejs";</w:t>
        <w:br/>
        <w:br/>
        <w:t>const BodySchema = z.object({</w:t>
        <w:br/>
        <w:t xml:space="preserve">  title: z.string().optional(),</w:t>
        <w:br/>
        <w:t xml:space="preserve">  url: z.string().url(),                   // public URL to fetch from</w:t>
        <w:br/>
        <w:t xml:space="preserve">  originalName: z.string().optional(),     // e.g. orders_john@doe.com.xlsx</w:t>
        <w:br/>
        <w:t xml:space="preserve">  uploadedByEmail: z.string().email().optional(),</w:t>
        <w:br/>
        <w:t>});</w:t>
        <w:br/>
        <w:br/>
        <w:t>async function getAssignerId(uploadedById?: string | null) {</w:t>
        <w:br/>
        <w:t xml:space="preserve">  if (uploadedById) {</w:t>
        <w:br/>
        <w:t xml:space="preserve">    const u = await prisma.user.findUnique({ where: { id: uploadedById }, select: { role: true } });</w:t>
        <w:br/>
        <w:t xml:space="preserve">    if (u?.role === "ADMIN") return uploadedById;</w:t>
        <w:br/>
        <w:t xml:space="preserve">  }</w:t>
        <w:br/>
        <w:t xml:space="preserve">  const admin = await prisma.user.findFirst({ where: { role: "ADMIN", status: "ACTIVE" }, select: { id: true } });</w:t>
        <w:br/>
        <w:t xml:space="preserve">  return admin?.id ?? null;</w:t>
        <w:br/>
        <w:t>}</w:t>
        <w:br/>
        <w:br/>
        <w:t>export async function POST(req: Request) {</w:t>
        <w:br/>
        <w:t xml:space="preserve">  const auth = requireApiKey(req);</w:t>
        <w:br/>
        <w:t xml:space="preserve">  if (!auth.ok) return auth.res;</w:t>
        <w:br/>
        <w:br/>
        <w:t xml:space="preserve">  let data: z.infer&lt;typeof BodySchema&gt;;</w:t>
        <w:br/>
        <w:t xml:space="preserve">  try { data = BodySchema.parse(await req.json()); }</w:t>
        <w:br/>
        <w:t xml:space="preserve">  catch { return NextResponse.json({ error: "invalid_payload" }, { status: 400 }); }</w:t>
        <w:br/>
        <w:br/>
        <w:t xml:space="preserve">  // 1) Download the file bytes</w:t>
        <w:br/>
        <w:t xml:space="preserve">  const r = await fetch(data.url, { redirect: "follow" });</w:t>
        <w:br/>
        <w:t xml:space="preserve">  if (!r.ok) return NextResponse.json({ error: `Fetch failed (${r.status})` }, { status: 400 });</w:t>
        <w:br/>
        <w:t xml:space="preserve">  const contentType = r.headers.get("content-type") || "application/octet-stream";</w:t>
        <w:br/>
        <w:t xml:space="preserve">  const ab = await r.arrayBuffer();</w:t>
        <w:br/>
        <w:t xml:space="preserve">  const buf = Buffer.from(ab);</w:t>
        <w:br/>
        <w:br/>
        <w:t xml:space="preserve">  // 2) Store in Supabase Storage</w:t>
        <w:br/>
        <w:t xml:space="preserve">  const now = new Date();</w:t>
        <w:br/>
        <w:t xml:space="preserve">  const safeName = (data.originalName || data.title || "upload.xlsx").replace(/[^\w.\-@]+/g, "_");</w:t>
        <w:br/>
        <w:t xml:space="preserve">  const keyPath = `uploads/${now.getUTCFullYear()}/${String(now.getUTCMonth() + 1).padStart(2, "0")}/${Date.now()}_${safeName}`;</w:t>
        <w:br/>
        <w:t xml:space="preserve">  const put = await supabasePutBuffer(keyPath, buf, contentType);</w:t>
        <w:br/>
        <w:br/>
        <w:t xml:space="preserve">  // 3) Work out attribution (who uploaded &amp; who assigns)</w:t>
        <w:br/>
        <w:t xml:space="preserve">  let uploadedById: string | undefined;</w:t>
        <w:br/>
        <w:t xml:space="preserve">  if (data.uploadedByEmail) {</w:t>
        <w:br/>
        <w:t xml:space="preserve">    const u = await prisma.user.findUnique({ where: { email: data.uploadedByEmail }, select: { id: true } });</w:t>
        <w:br/>
        <w:t xml:space="preserve">    uploadedById = u?.id;</w:t>
        <w:br/>
        <w:t xml:space="preserve">  }</w:t>
        <w:br/>
        <w:t xml:space="preserve">  const assignerId = await getAssignerId(uploadedById);</w:t>
        <w:br/>
        <w:br/>
        <w:t xml:space="preserve">  // 4) Create DB record (THIS is what the dashboard reads)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data.title || safeName,</w:t>
        <w:br/>
        <w:t xml:space="preserve">      originalName: data.originalName || safeName,</w:t>
        <w:br/>
        <w:t xml:space="preserve">      url: publicUrl,                      // &lt;- dashboard uses this</w:t>
        <w:br/>
        <w:t xml:space="preserve">      mime: contentType,</w:t>
        <w:br/>
        <w:t xml:space="preserve">      size: buf.byteLength,</w:t>
        <w:br/>
        <w:t xml:space="preserve">      uploadedById,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5) Auto-assign by emails in filename/title (optional)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 &amp;&amp; assignerId)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assignerId,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// 6) Audit</w:t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meta: {</w:t>
        <w:br/>
        <w:t xml:space="preserve">      via: "integration_url_ingest",</w:t>
        <w:br/>
        <w:t xml:space="preserve">      sourceUrl: data.url,</w:t>
        <w:br/>
        <w:t xml:space="preserve">      storageKey: keyPath,</w:t>
        <w:br/>
        <w:t xml:space="preserve">      mime: contentType,</w:t>
        <w:br/>
        <w:t xml:space="preserve">      size: buf.byteLength,</w:t>
        <w:br/>
        <w:t xml:space="preserve">      assigned: assigneeIds.length,</w:t>
        <w:br/>
        <w:t xml:space="preserve">      emails: candidates,</w:t>
        <w:br/>
        <w:t xml:space="preserve">    },</w:t>
        <w:br/>
        <w:t xml:space="preserve">  });</w:t>
        <w:br/>
        <w:br/>
        <w:t xml:space="preserve">  return NextResponse.json({</w:t>
        <w:br/>
        <w:t xml:space="preserve">    ok: true,</w:t>
        <w:br/>
        <w:t xml:space="preserve">    file: record,</w:t>
        <w:br/>
        <w:t xml:space="preserve">    assignedCount: assigneeIds.length,</w:t>
        <w:br/>
        <w:t xml:space="preserve">    key: keyPath,</w:t>
        <w:br/>
        <w:t xml:space="preserve">    signedUrl: put.signedUrl,</w:t>
        <w:br/>
        <w:t xml:space="preserve">  }, { status: 201 });</w:t>
        <w:br/>
        <w:t>}</w:t>
        <w:br/>
      </w:r>
    </w:p>
    <w:p>
      <w:pPr>
        <w:pStyle w:val="Heading2"/>
      </w:pPr>
      <w:r>
        <w:t>src\app\api\me\route.ts</w:t>
      </w:r>
    </w:p>
    <w:p>
      <w:r>
        <w:rPr>
          <w:rFonts w:ascii="Consolas" w:hAnsi="Consolas" w:eastAsia="Consolas"/>
          <w:sz w:val="20"/>
        </w:rPr>
        <w:t>import { NextResponse } from "next/server";</w:t>
        <w:br/>
        <w:t>import { getServerSession } from "next-auth";</w:t>
        <w:br/>
        <w:t>import { authOptions } from "@/lib/auth";</w:t>
        <w:br/>
        <w:br/>
        <w:t>export async function GET() {</w:t>
        <w:br/>
        <w:t xml:space="preserve">  const session = await getServerSession(authOptions);</w:t>
        <w:br/>
        <w:t xml:space="preserve">  if (!session) return NextResponse.json({ ok: false }, { status: 401 });</w:t>
        <w:br/>
        <w:t xml:space="preserve">  return NextResponse.json({ ok: true, user: session.user });</w:t>
        <w:br/>
        <w:t>}</w:t>
        <w:br/>
      </w:r>
    </w:p>
    <w:p>
      <w:pPr>
        <w:pStyle w:val="Heading2"/>
      </w:pPr>
      <w:r>
        <w:t>src\app\api\static\uploads\[...path]\route.ts</w:t>
      </w:r>
    </w:p>
    <w:p>
      <w:r>
        <w:rPr>
          <w:rFonts w:ascii="Consolas" w:hAnsi="Consolas" w:eastAsia="Consolas"/>
          <w:sz w:val="20"/>
        </w:rPr>
        <w:t>// src/app/api/static/uploads/[...path]/route.ts</w:t>
        <w:br/>
        <w:t>import { NextResponse } from "next/server";</w:t>
        <w:br/>
        <w:br/>
        <w:t>export function GET() {</w:t>
        <w:br/>
        <w:t xml:space="preserve">  return NextResponse.json(</w:t>
        <w:br/>
        <w:t xml:space="preserve">    {</w:t>
        <w:br/>
        <w:t xml:space="preserve">      error: "deprecated",</w:t>
        <w:br/>
        <w:t xml:space="preserve">      message: "Local /uploads is not used on Vercel. Use /api/files/download/&lt;key&gt; instead (Supabase Storage).",</w:t>
        <w:br/>
        <w:t xml:space="preserve">    },</w:t>
        <w:br/>
        <w:t xml:space="preserve">    { status: 410 }</w:t>
        <w:br/>
        <w:t xml:space="preserve">  );</w:t>
        <w:br/>
        <w:t>}</w:t>
        <w:br/>
      </w:r>
    </w:p>
    <w:p>
      <w:pPr>
        <w:pStyle w:val="Heading2"/>
      </w:pPr>
      <w:r>
        <w:t>src\app\api\stats-user\route.ts</w:t>
      </w:r>
    </w:p>
    <w:p>
      <w:r>
        <w:rPr>
          <w:rFonts w:ascii="Consolas" w:hAnsi="Consolas" w:eastAsia="Consolas"/>
          <w:sz w:val="20"/>
        </w:rPr>
        <w:t>// src/app/api/stats-user/route.ts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currentUser } from "@/lib/auth-helpers";</w:t>
        <w:br/>
        <w:br/>
        <w:t>function startOfDay(d = new Date()) {</w:t>
        <w:br/>
        <w:t xml:space="preserve">  const x = new Date(d);</w:t>
        <w:br/>
        <w:t xml:space="preserve">  x.setHours(0, 0, 0, 0);</w:t>
        <w:br/>
        <w:t xml:space="preserve">  return x;</w:t>
        <w:br/>
        <w:t>}</w:t>
        <w:br/>
        <w:br/>
        <w:t>export async function GET()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userId = (me as any).id as string;</w:t>
        <w:br/>
        <w:br/>
        <w:t xml:space="preserve">    // counts (same connection)</w:t>
        <w:br/>
        <w:t xml:space="preserve">    const [assignedTotal, myUploadsTotal] = await prisma.$transaction([</w:t>
        <w:br/>
        <w:t xml:space="preserve">      prisma.fileAssignment.count({ where: { userId } }),</w:t>
        <w:br/>
        <w:t xml:space="preserve">      prisma.file.count({ where: { uploadedById: userId } }),</w:t>
        <w:br/>
        <w:t xml:space="preserve">    ]);</w:t>
        <w:br/>
        <w:br/>
        <w:t xml:space="preserve">    // 30-day uploads series (by current user)</w:t>
        <w:br/>
        <w:t xml:space="preserve">    const today = startOfDay(new Date());</w:t>
        <w:br/>
        <w:t xml:space="preserve">    const since = new Date(today);</w:t>
        <w:br/>
        <w:t xml:space="preserve">    since.setDate(today.getDate() - 29);</w:t>
        <w:br/>
        <w:br/>
        <w:t xml:space="preserve">    const uploads = await prisma.file.findMany({</w:t>
        <w:br/>
        <w:t xml:space="preserve">      where: {</w:t>
        <w:br/>
        <w:t xml:space="preserve">        uploadedById: userId,</w:t>
        <w:br/>
        <w:t xml:space="preserve">        createdAt: { gte: since, lte: new Date(today.getTime() + 24 * 60 * 60 * 1000 - 1) },</w:t>
        <w:br/>
        <w:t xml:space="preserve">      },</w:t>
        <w:br/>
        <w:t xml:space="preserve">      select: { createdAt: true },</w:t>
        <w:br/>
        <w:t xml:space="preserve">    });</w:t>
        <w:br/>
        <w:br/>
        <w:t xml:space="preserve">    // bucket by day</w:t>
        <w:br/>
        <w:t xml:space="preserve">    const byDay = new Map&lt;string, number&gt;();</w:t>
        <w:br/>
        <w:t xml:space="preserve">    for (let i = 29; i &gt;= 0; i--) {</w:t>
        <w:br/>
        <w:t xml:space="preserve">      const d = new Date(today);</w:t>
        <w:br/>
        <w:t xml:space="preserve">      d.setDate(today.getDate() - i);</w:t>
        <w:br/>
        <w:t xml:space="preserve">      const k = d.toISOString().slice(0, 10);</w:t>
        <w:br/>
        <w:t xml:space="preserve">      byDay.set(k, 0);</w:t>
        <w:br/>
        <w:t xml:space="preserve">    }</w:t>
        <w:br/>
        <w:t xml:space="preserve">    for (const f of uploads) {</w:t>
        <w:br/>
        <w:t xml:space="preserve">      const k = startOfDay(new Date(f.createdAt)).toISOString().slice(0, 10);</w:t>
        <w:br/>
        <w:t xml:space="preserve">      if (byDay.has(k)) byDay.set(k, (byDay.get(k) || 0) + 1);</w:t>
        <w:br/>
        <w:t xml:space="preserve">    }</w:t>
        <w:br/>
        <w:t xml:space="preserve">    const series = Array.from(byDay.entries()).map(([x, y]) =&gt; ({ x, y }));</w:t>
        <w:br/>
        <w:br/>
        <w:t xml:space="preserve">    return NextResponse.json({</w:t>
        <w:br/>
        <w:t xml:space="preserve">      assignedTotal,</w:t>
        <w:br/>
        <w:t xml:space="preserve">      myUploadsTotal,</w:t>
        <w:br/>
        <w:t xml:space="preserve">      series,</w:t>
        <w:br/>
        <w:t xml:space="preserve">    });</w:t>
        <w:br/>
        <w:t xml:space="preserve">  } catch (err: any) {</w:t>
        <w:br/>
        <w:t xml:space="preserve">    return NextResponse.json(</w:t>
        <w:br/>
        <w:t xml:space="preserve">      { error: "stats_user_failed",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src\app\api\stats\route.ts</w:t>
      </w:r>
    </w:p>
    <w:p>
      <w:r>
        <w:rPr>
          <w:rFonts w:ascii="Consolas" w:hAnsi="Consolas" w:eastAsia="Consolas"/>
          <w:sz w:val="20"/>
        </w:rPr>
        <w:t>// src/app/api/stats/route.ts</w:t>
        <w:br/>
        <w:t>export const runtime = "nodejs";</w:t>
        <w:br/>
        <w:br/>
        <w:t>import { NextResponse } from "next/server";</w:t>
        <w:br/>
        <w:t>import { prisma } from "@/lib/prisma";</w:t>
        <w:br/>
        <w:t>import { requireRole } from "@/lib/auth-helpers";</w:t>
        <w:br/>
        <w:br/>
        <w:t>/**</w:t>
        <w:br/>
        <w:t xml:space="preserve"> * Returns a flat shape to match the AdminDashboard expectations:</w:t>
        <w:br/>
        <w:t xml:space="preserve"> * { users: number, pending: number, files: number }</w:t>
        <w:br/>
        <w:t xml:space="preserve"> */</w:t>
        <w:br/>
        <w:t>export async function GET() {</w:t>
        <w:br/>
        <w:t xml:space="preserve">  const guard = await requireRole("ADMIN");</w:t>
        <w:br/>
        <w:t xml:space="preserve">  if (!guard.ok) {</w:t>
        <w:br/>
        <w:t xml:space="preserve">    return NextResponse.json({ error: "unauthorized" }, { status: guard.status });</w:t>
        <w:br/>
        <w:t xml:space="preserve">  }</w:t>
        <w:br/>
        <w:br/>
        <w:t xml:space="preserve">  try {</w:t>
        <w:br/>
        <w:t xml:space="preserve">    const [totalUsers, activeUsers, totalFiles] = await prisma.$transaction([</w:t>
        <w:br/>
        <w:t xml:space="preserve">      prisma.user.count(),</w:t>
        <w:br/>
        <w:t xml:space="preserve">      prisma.user.count({ where: { status: "ACTIVE" } }),</w:t>
        <w:br/>
        <w:t xml:space="preserve">      prisma.file.count(),</w:t>
        <w:br/>
        <w:t xml:space="preserve">    ]);</w:t>
        <w:br/>
        <w:br/>
        <w:t xml:space="preserve">    return NextResponse.json({</w:t>
        <w:br/>
        <w:t xml:space="preserve">      users: totalUsers,</w:t>
        <w:br/>
        <w:t xml:space="preserve">      pending: Math.max(0, totalUsers - activeUsers),</w:t>
        <w:br/>
        <w:t xml:space="preserve">      files: totalFiles,</w:t>
        <w:br/>
        <w:t xml:space="preserve">    });</w:t>
        <w:br/>
        <w:t xml:space="preserve">  } catch (err: any) {</w:t>
        <w:br/>
        <w:t xml:space="preserve">    const message = err?.message || String(err);</w:t>
        <w:br/>
        <w:t xml:space="preserve">    const hint =</w:t>
        <w:br/>
        <w:t xml:space="preserve">      /26000|42P05/.test(message)</w:t>
        <w:br/>
        <w:t xml:space="preserve">        ? "Make sure DATABASE_URL uses the Supabase pooler (6543) and includes '?sslmode=require&amp;pgbouncer=true'."</w:t>
        <w:br/>
        <w:t xml:space="preserve">        : undefined;</w:t>
        <w:br/>
        <w:br/>
        <w:t xml:space="preserve">    console.error("api/stats error:", { message, hint });</w:t>
        <w:br/>
        <w:t xml:space="preserve">    return NextResponse.json({ error: "stats_failed", detail: message, hint }, { status: 500 });</w:t>
        <w:br/>
        <w:t xml:space="preserve">  }</w:t>
        <w:br/>
        <w:t>}</w:t>
        <w:br/>
      </w:r>
    </w:p>
    <w:p>
      <w:pPr>
        <w:pStyle w:val="Heading2"/>
      </w:pPr>
      <w:r>
        <w:t>src\app\api\support\route.ts</w:t>
      </w:r>
    </w:p>
    <w:p>
      <w:r>
        <w:rPr>
          <w:rFonts w:ascii="Consolas" w:hAnsi="Consolas" w:eastAsia="Consolas"/>
          <w:sz w:val="20"/>
        </w:rPr>
        <w:t>// src/app/api/support/route.ts</w:t>
        <w:br/>
        <w:t>export const runtime = "nodejs";</w:t>
        <w:br/>
        <w:br/>
        <w:t>import { NextResponse } from "next/server";</w:t>
        <w:br/>
        <w:t>import { currentUser } from "@/lib/auth-helpers";</w:t>
        <w:br/>
        <w:t>import { prisma } from "@/lib/prisma";</w:t>
        <w:br/>
        <w:t>import type { Prisma } from "@prisma/client"; // &lt;-- type-only import</w:t>
        <w:br/>
        <w:br/>
        <w:t>export async function POST(req: Request) {</w:t>
        <w:br/>
        <w:t xml:space="preserve">  const me = await currentUser();</w:t>
        <w:br/>
        <w:t xml:space="preserve">  if (!me) return NextResponse.json({ error: "unauthenticated" }, { status: 401 });</w:t>
        <w:br/>
        <w:br/>
        <w:t xml:space="preserve">  try {</w:t>
        <w:br/>
        <w:t xml:space="preserve">    const body = await req.json().catch(() =&gt; ({}));</w:t>
        <w:br/>
        <w:t xml:space="preserve">    const subject = String(body.subject || "").slice(0, 140);</w:t>
        <w:br/>
        <w:t xml:space="preserve">    const message = String(body.message || "").slice(0, 5000);</w:t>
        <w:br/>
        <w:t xml:space="preserve">    const priority = String(body.priority || "normal");</w:t>
        <w:br/>
        <w:br/>
        <w:t xml:space="preserve">    if (!subject || !message) {</w:t>
        <w:br/>
        <w:t xml:space="preserve">      return NextResponse.json(</w:t>
        <w:br/>
        <w:t xml:space="preserve">        { error: "validation", detail: "subject and message are required" },</w:t>
        <w:br/>
        <w:t xml:space="preserve">        { status: 400 }</w:t>
        <w:br/>
        <w:t xml:space="preserve">      );</w:t>
        <w:br/>
        <w:t xml:space="preserve">    }</w:t>
        <w:br/>
        <w:br/>
        <w:t xml:space="preserve">    await prisma.auditLog.create({</w:t>
        <w:br/>
        <w:t xml:space="preserve">      data: {</w:t>
        <w:br/>
        <w:t xml:space="preserve">        actorId: (me as any).id,</w:t>
        <w:br/>
        <w:t xml:space="preserve">        // Avoid runtime enum import; pass string and type it as the DB enum</w:t>
        <w:br/>
        <w:t xml:space="preserve">        action: "SUPPORT_TICKET" as Prisma.AuditAction,</w:t>
        <w:br/>
        <w:t xml:space="preserve">        target: "Ticket",</w:t>
        <w:br/>
        <w:t xml:space="preserve">        targetId: null,</w:t>
        <w:br/>
        <w:t xml:space="preserve">        meta: {</w:t>
        <w:br/>
        <w:t xml:space="preserve">          subject,</w:t>
        <w:br/>
        <w:t xml:space="preserve">          message,</w:t>
        <w:br/>
        <w:t xml:space="preserve">          priority,</w:t>
        <w:br/>
        <w:t xml:space="preserve">          userEmail: (me as any).email,</w:t>
        <w:br/>
        <w:t xml:space="preserve">          userName: (me as any).name,</w:t>
        <w:br/>
        <w:t xml:space="preserve">          userAgent: req.headers.get("user-agent") || "",</w:t>
        <w:br/>
        <w:t xml:space="preserve">        },</w:t>
        <w:br/>
        <w:t xml:space="preserve">      },</w:t>
        <w:br/>
        <w:t xml:space="preserve">    });</w:t>
        <w:br/>
        <w:br/>
        <w:t xml:space="preserve">    const supportEmail = process.env.SUPPORT_EMAIL || "support@hygiene-plus.gr";</w:t>
        <w:br/>
        <w:t xml:space="preserve">    const mailto = `mailto:${encodeURIComponent(supportEmail)}?subject=${encodeURIComponent(</w:t>
        <w:br/>
        <w:t xml:space="preserve">      `[HygienePlus] ${subject} (${priority})`</w:t>
        <w:br/>
        <w:t xml:space="preserve">    )}&amp;body=${encodeURIComponent(message + `\n\n— ${((me as any).email || "")}`)}`;</w:t>
        <w:br/>
        <w:br/>
        <w:t xml:space="preserve">    return NextResponse.json({ ok: true, mailto });</w:t>
        <w:br/>
        <w:t xml:space="preserve">  } catch (err: any) {</w:t>
        <w:br/>
        <w:t xml:space="preserve">    return NextResponse.json(</w:t>
        <w:br/>
        <w:t xml:space="preserve">      { error: "support_failed", detail: err?.message || String(err) },</w:t>
        <w:br/>
        <w:t xml:space="preserve">      { status: 500 }</w:t>
        <w:br/>
        <w:t xml:space="preserve">    );</w:t>
        <w:br/>
        <w:t xml:space="preserve">  }</w:t>
        <w:br/>
        <w:t>}</w:t>
        <w:br/>
      </w:r>
    </w:p>
    <w:p>
      <w:pPr>
        <w:pStyle w:val="Heading2"/>
      </w:pPr>
      <w:r>
        <w:t>src\app\api\uploads\route.ts</w:t>
      </w:r>
    </w:p>
    <w:p>
      <w:r>
        <w:rPr>
          <w:rFonts w:ascii="Consolas" w:hAnsi="Consolas" w:eastAsia="Consolas"/>
          <w:sz w:val="20"/>
        </w:rPr>
        <w:t>// src/app/api/uploads/route.ts</w:t>
        <w:br/>
        <w:t>import { NextResponse } from "next/server";</w:t>
        <w:br/>
        <w:t>import { prisma } from "@/lib/prisma";</w:t>
        <w:br/>
        <w:t>import { requireRole } from "@/lib/auth-helpers";</w:t>
        <w:br/>
        <w:t>import { logAudit } from "@/lib/audit";</w:t>
        <w:br/>
        <w:t>import { extractEmailsFromText, resolveAssigneeIdsByEmails } from "@/lib/assignmentRules";</w:t>
        <w:br/>
        <w:t>import { supabasePutBuffer } from "@/lib/storage-supabase";</w:t>
        <w:br/>
        <w:br/>
        <w:t>// No filesystem usage → works on Vercel</w:t>
        <w:br/>
        <w:t>export const runtime = "nodejs";</w:t>
        <w:br/>
        <w:br/>
        <w:t>export async function POST(req: Request) {</w:t>
        <w:br/>
        <w:t xml:space="preserve">  // Admin-only</w:t>
        <w:br/>
        <w:t xml:space="preserve">  const guard = await requireRole("ADMIN");</w:t>
        <w:br/>
        <w:t xml:space="preserve">  if (!guard.ok) return NextResponse.json({ error: "unauthorized" }, { status: guard.status });</w:t>
        <w:br/>
        <w:br/>
        <w:t xml:space="preserve">  // ✅ Guard: multipart only</w:t>
        <w:br/>
        <w:t xml:space="preserve">  const contentType = req.headers.get("content-type") || "";</w:t>
        <w:br/>
        <w:t xml:space="preserve">  if (!contentType.includes("multipart/form-data")) {</w:t>
        <w:br/>
        <w:t xml:space="preserve">    return NextResponse.json({ error: "invalid_content_type", expected: "multipart/form-data" }, { status: 400 });</w:t>
        <w:br/>
        <w:t xml:space="preserve">  }</w:t>
        <w:br/>
        <w:br/>
        <w:t xml:space="preserve">  const form = await req.formData();</w:t>
        <w:br/>
        <w:t xml:space="preserve">  const file = form.get("file") as unknown as File | null;</w:t>
        <w:br/>
        <w:t xml:space="preserve">  const title = (form.get("title") as string | null) ?? undefined;</w:t>
        <w:br/>
        <w:br/>
        <w:t xml:space="preserve">  if (!file) return NextResponse.json({ error: "file_missing" }, { status: 400 });</w:t>
        <w:br/>
        <w:br/>
        <w:t xml:space="preserve">  const rawName = (file as any).name as string | undefined;</w:t>
        <w:br/>
        <w:t xml:space="preserve">  const mime = ((file as any).type as string | undefined) || "application/octet-stream";</w:t>
        <w:br/>
        <w:t xml:space="preserve">  const ab = await file.arrayBuffer();</w:t>
        <w:br/>
        <w:t xml:space="preserve">  const buf = Buffer.from(ab);</w:t>
        <w:br/>
        <w:br/>
        <w:t xml:space="preserve">  const safeBase = (title || rawName || "upload.xlsx").replace(/[^\w.\-@]+/g, "_").slice(0, 100);</w:t>
        <w:br/>
        <w:t xml:space="preserve">  const now = new Date();</w:t>
        <w:br/>
        <w:t xml:space="preserve">  const keyPath = `uploads/${now.getUTCFullYear()}/${String(now.getUTCMonth() + 1).padStart(2, "0")}/${Date.now()}_${safeBase}`;</w:t>
        <w:br/>
        <w:br/>
        <w:t xml:space="preserve">  // Store in Supabase Storage</w:t>
        <w:br/>
        <w:t xml:space="preserve">  const put = await supabasePutBuffer(keyPath, buf, mime);</w:t>
        <w:br/>
        <w:br/>
        <w:t xml:space="preserve">  // Create DB record</w:t>
        <w:br/>
        <w:t xml:space="preserve">  const publicUrl = `/api/files/download/${keyPath}`; // signed on demand</w:t>
        <w:br/>
        <w:t xml:space="preserve">  const record = await prisma.file.create({</w:t>
        <w:br/>
        <w:t xml:space="preserve">    data: {</w:t>
        <w:br/>
        <w:t xml:space="preserve">      title: title || safeBase,</w:t>
        <w:br/>
        <w:t xml:space="preserve">      originalName: rawName || safeBase,</w:t>
        <w:br/>
        <w:t xml:space="preserve">      url: publicUrl,</w:t>
        <w:br/>
        <w:t xml:space="preserve">      mime,</w:t>
        <w:br/>
        <w:t xml:space="preserve">      size: buf.byteLength,</w:t>
        <w:br/>
        <w:t xml:space="preserve">      uploadedById: (guard.user as any).id,</w:t>
        <w:br/>
        <w:t xml:space="preserve">    },</w:t>
        <w:br/>
        <w:t xml:space="preserve">    select: { id: true, title: true, originalName: true, url: true, createdAt: true },</w:t>
        <w:br/>
        <w:t xml:space="preserve">  });</w:t>
        <w:br/>
        <w:br/>
        <w:t xml:space="preserve">  // Optional: auto-assign based on emails in the filename/title</w:t>
        <w:br/>
        <w:t xml:space="preserve">  const candidates = extractEmailsFromText(`${record.originalName} ${record.title}`);</w:t>
        <w:br/>
        <w:t xml:space="preserve">  const assigneeIds = candidates.length ? await resolveAssigneeIdsByEmails(candidates) : [];</w:t>
        <w:br/>
        <w:t xml:space="preserve">  if (assigneeIds.length) {</w:t>
        <w:br/>
        <w:t xml:space="preserve">    await prisma.fileAssignment.createMany({</w:t>
        <w:br/>
        <w:t xml:space="preserve">      data: assigneeIds.map((userId) =&gt; ({</w:t>
        <w:br/>
        <w:t xml:space="preserve">        fileId: record.id,</w:t>
        <w:br/>
        <w:t xml:space="preserve">        userId,</w:t>
        <w:br/>
        <w:t xml:space="preserve">        assignedById: (guard.user as any).id,</w:t>
        <w:br/>
        <w:t xml:space="preserve">      })),</w:t>
        <w:br/>
        <w:t xml:space="preserve">      skipDuplicates: true,</w:t>
        <w:br/>
        <w:t xml:space="preserve">    });</w:t>
        <w:br/>
        <w:t xml:space="preserve">  }</w:t>
        <w:br/>
        <w:br/>
        <w:t xml:space="preserve">  await logAudit({</w:t>
        <w:br/>
        <w:t xml:space="preserve">    action: "FILE_UPLOADED",</w:t>
        <w:br/>
        <w:t xml:space="preserve">    target: "File",</w:t>
        <w:br/>
        <w:t xml:space="preserve">    targetId: record.id,</w:t>
        <w:br/>
        <w:t xml:space="preserve">    actorId: (guard.user as any).id,</w:t>
        <w:br/>
        <w:t xml:space="preserve">    meta: { via: "admin", storageKey: keyPath, mime, size: buf.byteLength, assigned: assigneeIds.length, emails: candidates },</w:t>
        <w:br/>
        <w:t xml:space="preserve">  });</w:t>
        <w:br/>
        <w:br/>
        <w:t xml:space="preserve">  return NextResponse.json({ ok: true, file: record, key: keyPath, signedUrl: put.signedUrl, assignedCount: assigneeIds.length }, { status: 201 });</w:t>
        <w:br/>
        <w:t>}</w:t>
        <w:br/>
      </w:r>
    </w:p>
    <w:p>
      <w:pPr>
        <w:pStyle w:val="Heading2"/>
      </w:pPr>
      <w:r>
        <w:t>src\app\globals.css</w:t>
      </w:r>
    </w:p>
    <w:p>
      <w:r>
        <w:rPr>
          <w:rFonts w:ascii="Consolas" w:hAnsi="Consolas" w:eastAsia="Consolas"/>
          <w:sz w:val="20"/>
        </w:rPr>
        <w:t>@import "tailwindcss";</w:t>
        <w:br/>
        <w:t>@import "tw-animate-css";</w:t>
        <w:br/>
        <w:br/>
        <w:t>@custom-variant dark (&amp;:is(.dark *));</w:t>
        <w:br/>
        <w:br/>
        <w:t>:root{</w:t>
        <w:br/>
        <w:t xml:space="preserve">  /* existing tokens … */</w:t>
        <w:br/>
        <w:t xml:space="preserve">  --brand:#25C3F4;</w:t>
        <w:br/>
        <w:t xml:space="preserve">  --text:#0A0F2C;</w:t>
        <w:br/>
        <w:t xml:space="preserve">  --muted:oklch(0.97 0 0);</w:t>
        <w:br/>
        <w:t xml:space="preserve">  --bg:#F9FAFB;</w:t>
        <w:br/>
        <w:t xml:space="preserve">  --card:oklch(1 0 0);</w:t>
        <w:br/>
        <w:t xml:space="preserve">  --border:oklch(0.922 0 0);</w:t>
        <w:br/>
        <w:t xml:space="preserve">  --radius:0.625rem;</w:t>
        <w:br/>
        <w:br/>
        <w:t xml:space="preserve">  --sidebar-bg:#061630;                 /* &lt;- requested color */</w:t>
        <w:br/>
        <w:t xml:space="preserve">  --sidebar-text:#ECF5F8;</w:t>
        <w:br/>
        <w:t xml:space="preserve">  --sidebar-muted:#A7BECC;</w:t>
        <w:br/>
        <w:t xml:space="preserve">  --sidebar-active-bg:rgba(37,195,244,.15);</w:t>
        <w:br/>
        <w:t xml:space="preserve">  --sidebar-active-text:#FFFFFF;</w:t>
        <w:br/>
        <w:t xml:space="preserve">  --sidebar-hover-bg:rgba(255,255,255,.06);  /* &lt;- used on hover */</w:t>
        <w:br/>
        <w:t xml:space="preserve">  --sidebar-border:oklch(0.922 0 0);</w:t>
        <w:br/>
        <w:t xml:space="preserve">  --background:oklch(1 0 0);</w:t>
        <w:br/>
        <w:t xml:space="preserve">  --foreground:oklch(0.145 0 0);</w:t>
        <w:br/>
        <w:t xml:space="preserve">  --card-foreground:oklch(0.145 0 0);</w:t>
        <w:br/>
        <w:t xml:space="preserve">  --popover:oklch(1 0 0);</w:t>
        <w:br/>
        <w:t xml:space="preserve">  --popover-foreground:oklch(0.145 0 0);</w:t>
        <w:br/>
        <w:t xml:space="preserve">  --primary:oklch(0.205 0 0);</w:t>
        <w:br/>
        <w:t xml:space="preserve">  --primary-foreground:oklch(0.985 0 0);</w:t>
        <w:br/>
        <w:t xml:space="preserve">  --secondary:oklch(0.97 0 0);</w:t>
        <w:br/>
        <w:t xml:space="preserve">  --secondary-foreground:oklch(0.205 0 0);</w:t>
        <w:br/>
        <w:t xml:space="preserve">  --muted-foreground:oklch(0.556 0 0);</w:t>
        <w:br/>
        <w:t xml:space="preserve">  --accent:oklch(0.97 0 0);</w:t>
        <w:br/>
        <w:t xml:space="preserve">  --accent-foreground:oklch(0.205 0 0);</w:t>
        <w:br/>
        <w:t xml:space="preserve">  --destructive:oklch(0.577 0.245 27.325);</w:t>
        <w:br/>
        <w:t xml:space="preserve">  --input:oklch(0.922 0 0);</w:t>
        <w:br/>
        <w:t xml:space="preserve">  --ring:oklch(0.708 0 0);</w:t>
        <w:br/>
        <w:t xml:space="preserve">  --chart-1:oklch(0.646 0.222 41.116);</w:t>
        <w:br/>
        <w:t xml:space="preserve">  --chart-2:oklch(0.6 0.118 184.704);</w:t>
        <w:br/>
        <w:t xml:space="preserve">  --chart-3:oklch(0.398 0.07 227.392);</w:t>
        <w:br/>
        <w:t xml:space="preserve">  --chart-4:oklch(0.828 0.189 84.429);</w:t>
        <w:br/>
        <w:t xml:space="preserve">  --chart-5:oklch(0.769 0.188 70.08);</w:t>
        <w:br/>
        <w:t xml:space="preserve">  --sidebar:oklch(0.985 0 0);</w:t>
        <w:br/>
        <w:t xml:space="preserve">  --sidebar-foreground:oklch(0.145 0 0);</w:t>
        <w:br/>
        <w:t xml:space="preserve">  --sidebar-primary:oklch(0.205 0 0);</w:t>
        <w:br/>
        <w:t xml:space="preserve">  --sidebar-primary-foreground:oklch(0.985 0 0);</w:t>
        <w:br/>
        <w:t xml:space="preserve">  --sidebar-accent:oklch(0.97 0 0);</w:t>
        <w:br/>
        <w:t xml:space="preserve">  --sidebar-accent-foreground:oklch(0.205 0 0);</w:t>
        <w:br/>
        <w:t xml:space="preserve">  --sidebar-ring:oklch(0.708 0 0);</w:t>
        <w:br/>
        <w:t>}</w:t>
        <w:br/>
        <w:br/>
        <w:t>aside a:hover{ background-color: rgba(255,255,255,.06); }</w:t>
        <w:br/>
        <w:br/>
        <w:t>html,body{background:var(--bg);color:var(--text)}</w:t>
        <w:br/>
        <w:br/>
        <w:t>/* Gentle defaults for card-like blocks (border + rounded) */</w:t>
        <w:br/>
        <w:t>.card, .panel, .box, .surface {</w:t>
        <w:br/>
        <w:t xml:space="preserve">  padding: 1rem;           /* 16px */</w:t>
        <w:br/>
        <w:t>}</w:t>
        <w:br/>
        <w:t>/* ===== Mobile Tables: fit within the screen (no horizontal scroll) ===== */</w:t>
        <w:br/>
        <w:t>/* ===== Mobile Tables: fit within the screen (no horizontal scroll) ===== */</w:t>
        <w:br/>
        <w:t>@media (max-width: 639px) {</w:t>
        <w:br/>
        <w:t xml:space="preserve">  /* Scope to main content so we don't affect other layouts */</w:t>
        <w:br/>
        <w:t xml:space="preserve">  .app-main table {</w:t>
        <w:br/>
        <w:t xml:space="preserve">    width: 100%;</w:t>
        <w:br/>
        <w:t xml:space="preserve">    table-layout: fixed;           /* columns shrink to fit screen */</w:t>
        <w:br/>
        <w:t xml:space="preserve">    border-collapse: collapse;</w:t>
        <w:br/>
        <w:t xml:space="preserve">  }</w:t>
        <w:br/>
        <w:br/>
        <w:t xml:space="preserve">  .app-main table thead th,</w:t>
        <w:br/>
        <w:t xml:space="preserve">  .app-main table tbody td {</w:t>
        <w:br/>
        <w:t xml:space="preserve">    white-space: normal;           /* allow wrapping for text */</w:t>
        <w:br/>
        <w:t xml:space="preserve">    overflow-wrap: anywhere;       /* wrap long emails/filenames */</w:t>
        <w:br/>
        <w:t xml:space="preserve">    word-break: break-word;</w:t>
        <w:br/>
        <w:t xml:space="preserve">    padding: 0.5rem 0.75rem;       /* compact */</w:t>
        <w:br/>
        <w:t xml:space="preserve">    vertical-align: top;</w:t>
        <w:br/>
        <w:t xml:space="preserve">  }</w:t>
        <w:br/>
        <w:br/>
        <w:t xml:space="preserve">  .app-main table { </w:t>
        <w:br/>
        <w:t xml:space="preserve">    font-size: 0.9375rem; </w:t>
        <w:br/>
        <w:t xml:space="preserve">    line-height: 1.35; </w:t>
        <w:br/>
        <w:t xml:space="preserve">  }</w:t>
        <w:br/>
        <w:br/>
        <w:t xml:space="preserve">  /* Keep badges/pills in one line so they don't stack vertically */</w:t>
        <w:br/>
        <w:t xml:space="preserve">  .app-main table .inline-flex.rounded-full,</w:t>
        <w:br/>
        <w:t xml:space="preserve">  .app-main table .badge,</w:t>
        <w:br/>
        <w:t xml:space="preserve">  .app-main table .tag,</w:t>
        <w:br/>
        <w:t xml:space="preserve">  .app-main table .btn,</w:t>
        <w:br/>
        <w:t xml:space="preserve">  .app-main table .nowrap {</w:t>
        <w:br/>
        <w:t xml:space="preserve">    white-space: nowrap !important;</w:t>
        <w:br/>
        <w:t xml:space="preserve">    overflow-wrap: normal !important;</w:t>
        <w:br/>
        <w:t xml:space="preserve">    word-break: normal !important;</w:t>
        <w:br/>
        <w:t xml:space="preserve">  }</w:t>
        <w:br/>
        <w:br/>
        <w:t xml:space="preserve">  /* If any header cells were marked nowrap, keep them too */</w:t>
        <w:br/>
        <w:t xml:space="preserve">  .app-main table thead .whitespace-nowrap {</w:t>
        <w:br/>
        <w:t xml:space="preserve">    white-space: nowrap !important;</w:t>
        <w:br/>
        <w:t xml:space="preserve">  }</w:t>
        <w:br/>
        <w:t>}</w:t>
        <w:br/>
        <w:br/>
        <w:t>/* Utility for explicit wrapping anywhere (safe outside tables too) */</w:t>
        <w:br/>
        <w:t>.break-words, .truncate-soft {</w:t>
        <w:br/>
        <w:t xml:space="preserve">  overflow-wrap: anywhere;</w:t>
        <w:br/>
        <w:t xml:space="preserve">  word-break: break-word;</w:t>
        <w:br/>
        <w:t>}</w:t>
        <w:br/>
        <w:br/>
        <w:t>/* Make charts/media never push layout wider than screen */</w:t>
        <w:br/>
        <w:t>.app-main canvas,</w:t>
        <w:br/>
        <w:t>.app-main img,</w:t>
        <w:br/>
        <w:t>.app-main svg {</w:t>
        <w:br/>
        <w:t xml:space="preserve">  max-width: 100%;</w:t>
        <w:br/>
        <w:t xml:space="preserve">  height: auto;</w:t>
        <w:br/>
        <w:t>}</w:t>
        <w:br/>
        <w:br/>
        <w:t>@theme inline {</w:t>
        <w:br/>
        <w:t xml:space="preserve">  --radius-sm:calc(var(--radius) - 4px);</w:t>
        <w:br/>
        <w:t xml:space="preserve">  --radius-md:calc(var(--radius) - 2px);</w:t>
        <w:br/>
        <w:t xml:space="preserve">  --radius-lg:var(--radius);</w:t>
        <w:br/>
        <w:t xml:space="preserve">  --radius-xl:calc(var(--radius) + 4px);</w:t>
        <w:br/>
        <w:t xml:space="preserve">  --color-background:var(--background);</w:t>
        <w:br/>
        <w:t xml:space="preserve">  --color-foreground:var(--foreground);</w:t>
        <w:br/>
        <w:t xml:space="preserve">  --color-card:var(--card);</w:t>
        <w:br/>
        <w:t xml:space="preserve">  --color-card-foreground:var(--card-foreground);</w:t>
        <w:br/>
        <w:t xml:space="preserve">  --color-popover:var(--popover);</w:t>
        <w:br/>
        <w:t xml:space="preserve">  --color-popover-foreground:var(--popover-foreground);</w:t>
        <w:br/>
        <w:t xml:space="preserve">  --color-primary:var(--primary);</w:t>
        <w:br/>
        <w:t xml:space="preserve">  --color-primary-foreground:var(--primary-foreground);</w:t>
        <w:br/>
        <w:t xml:space="preserve">  --color-secondary:var(--secondary);</w:t>
        <w:br/>
        <w:t xml:space="preserve">  --color-secondary-foreground:var(--secondary-foreground);</w:t>
        <w:br/>
        <w:t xml:space="preserve">  --color-muted:var(--muted);</w:t>
        <w:br/>
        <w:t xml:space="preserve">  --color-muted-foreground:var(--muted-foreground);</w:t>
        <w:br/>
        <w:t xml:space="preserve">  --color-accent:var(--accent);</w:t>
        <w:br/>
        <w:t xml:space="preserve">  --color-accent-foreground:var(--accent-foreground);</w:t>
        <w:br/>
        <w:t xml:space="preserve">  --color-destructive:var(--destructive);</w:t>
        <w:br/>
        <w:t xml:space="preserve">  --color-border:var(--border);</w:t>
        <w:br/>
        <w:t xml:space="preserve">  --color-input:var(--input);</w:t>
        <w:br/>
        <w:t xml:space="preserve">  --color-ring:var(--ring);</w:t>
        <w:br/>
        <w:t xml:space="preserve">  --color-chart-1:var(--chart-1);</w:t>
        <w:br/>
        <w:t xml:space="preserve">  --color-chart-2:var(--chart-2);</w:t>
        <w:br/>
        <w:t xml:space="preserve">  --color-chart-3:var(--chart-3);</w:t>
        <w:br/>
        <w:t xml:space="preserve">  --color-chart-4:var(--chart-4);</w:t>
        <w:br/>
        <w:t xml:space="preserve">  --color-chart-5:var(--chart-5);</w:t>
        <w:br/>
        <w:t xml:space="preserve">  --color-sidebar:var(--sidebar);</w:t>
        <w:br/>
        <w:t xml:space="preserve">  --color-sidebar-foreground:var(--sidebar-foreground);</w:t>
        <w:br/>
        <w:t xml:space="preserve">  --color-sidebar-primary:var(--sidebar-primary);</w:t>
        <w:br/>
        <w:t xml:space="preserve">  --color-sidebar-primary-foreground:var(--sidebar-primary-foreground);</w:t>
        <w:br/>
        <w:t xml:space="preserve">  --color-sidebar-accent:var(--sidebar-accent);</w:t>
        <w:br/>
        <w:t xml:space="preserve">  --color-sidebar-accent-foreground:var(--sidebar-accent-foreground);</w:t>
        <w:br/>
        <w:t xml:space="preserve">  --color-sidebar-border:var(--sidebar-border);</w:t>
        <w:br/>
        <w:t xml:space="preserve">  --color-sidebar-ring:var(--sidebar-ring);</w:t>
        <w:br/>
        <w:t>}</w:t>
        <w:br/>
        <w:br/>
        <w:t>.dark {</w:t>
        <w:br/>
        <w:t xml:space="preserve">  --background:oklch(0.145 0 0);</w:t>
        <w:br/>
        <w:t xml:space="preserve">  --foreground:oklch(0.985 0 0);</w:t>
        <w:br/>
        <w:t xml:space="preserve">  --card:oklch(0.205 0 0);</w:t>
        <w:br/>
        <w:t xml:space="preserve">  --card-foreground:oklch(0.985 0 0);</w:t>
        <w:br/>
        <w:t xml:space="preserve">  --popover:oklch(0.205 0 0);</w:t>
        <w:br/>
        <w:t xml:space="preserve">  --popover-foreground:oklch(0.985 0 0);</w:t>
        <w:br/>
        <w:t xml:space="preserve">  --primary:oklch(0.922 0 0);</w:t>
        <w:br/>
        <w:t xml:space="preserve">  --primary-foreground:oklch(0.205 0 0);</w:t>
        <w:br/>
        <w:t xml:space="preserve">  --secondary:oklch(0.269 0 0);</w:t>
        <w:br/>
        <w:t xml:space="preserve">  --secondary-foreground:oklch(0.985 0 0);</w:t>
        <w:br/>
        <w:t xml:space="preserve">  --muted:oklch(0.269 0 0);</w:t>
        <w:br/>
        <w:t xml:space="preserve">  --muted-foreground:oklch(0.708 0 0);</w:t>
        <w:br/>
        <w:t xml:space="preserve">  --accent:oklch(0.269 0 0);</w:t>
        <w:br/>
        <w:t xml:space="preserve">  --accent-foreground:oklch(0.985 0 0);</w:t>
        <w:br/>
        <w:t xml:space="preserve">  --destructive:oklch(0.704 0.191 22.216);</w:t>
        <w:br/>
        <w:t xml:space="preserve">  --border:oklch(1 0 0 / 10%);</w:t>
        <w:br/>
        <w:t xml:space="preserve">  --input:oklch(1 0 0 / 15%);</w:t>
        <w:br/>
        <w:t xml:space="preserve">  --ring:oklch(0.556 0 0);</w:t>
        <w:br/>
        <w:t xml:space="preserve">  --chart-1:oklch(0.488 0.243 264.376);</w:t>
        <w:br/>
        <w:t xml:space="preserve">  --chart-2:oklch(0.696 0.17 162.48);</w:t>
        <w:br/>
        <w:t xml:space="preserve">  --chart-3:oklch(0.769 0.188 70.08);</w:t>
        <w:br/>
        <w:t xml:space="preserve">  --chart-4:oklch(0.627 0.265 303.9);</w:t>
        <w:br/>
        <w:t xml:space="preserve">  --chart-5:oklch(0.645 0.246 16.439);</w:t>
        <w:br/>
        <w:t xml:space="preserve">  --sidebar:oklch(0.205 0 0);</w:t>
        <w:br/>
        <w:t xml:space="preserve">  --sidebar-foreground:oklch(0.985 0 0);</w:t>
        <w:br/>
        <w:t xml:space="preserve">  --sidebar-primary:oklch(0.488 0.243 264.376);</w:t>
        <w:br/>
        <w:t xml:space="preserve">  --sidebar-primary-foreground:oklch(0.985 0 0);</w:t>
        <w:br/>
        <w:t xml:space="preserve">  --sidebar-accent:oklch(0.269 0 0);</w:t>
        <w:br/>
        <w:t xml:space="preserve">  --sidebar-accent-foreground:oklch(0.985 0 0);</w:t>
        <w:br/>
        <w:t xml:space="preserve">  --sidebar-border:oklch(1 0 0 / 10%);</w:t>
        <w:br/>
        <w:t xml:space="preserve">  --sidebar-ring:oklch(0.556 0 0);</w:t>
        <w:br/>
        <w:t>}</w:t>
        <w:br/>
        <w:br/>
        <w:t>@layer base {</w:t>
        <w:br/>
        <w:t xml:space="preserve">  * {</w:t>
        <w:br/>
        <w:t xml:space="preserve">    @apply border-border outline-ring/50;</w:t>
        <w:br/>
        <w:t xml:space="preserve">  }</w:t>
        <w:br/>
        <w:t xml:space="preserve">  body {</w:t>
        <w:br/>
        <w:t xml:space="preserve">    @apply bg-background text-foreground;</w:t>
        <w:br/>
        <w:t xml:space="preserve">  }</w:t>
        <w:br/>
        <w:t>}</w:t>
        <w:br/>
        <w:br/>
        <w:t>/* ===== Responsive table helper ===== */</w:t>
        <w:br/>
        <w:t>.table-fluid {</w:t>
        <w:br/>
        <w:t xml:space="preserve">  width: 100%;</w:t>
        <w:br/>
        <w:t xml:space="preserve">  table-layout: fixed;            /* columns shrink to fit */</w:t>
        <w:br/>
        <w:t xml:space="preserve">  border-collapse: collapse;</w:t>
        <w:br/>
        <w:t>}</w:t>
        <w:br/>
        <w:t>.table-fluid th,</w:t>
        <w:br/>
        <w:t>.table-fluid td {</w:t>
        <w:br/>
        <w:t xml:space="preserve">  white-space: normal;</w:t>
        <w:br/>
        <w:t xml:space="preserve">  overflow-wrap: anywhere;</w:t>
        <w:br/>
        <w:t xml:space="preserve">  word-break: break-word;</w:t>
        <w:br/>
        <w:t xml:space="preserve">  vertical-align: top;</w:t>
        <w:br/>
        <w:t>}</w:t>
        <w:br/>
        <w:t>@media (max-width: 639px) {</w:t>
        <w:br/>
        <w:t xml:space="preserve">  /* hide overflowy headers that push layout */</w:t>
        <w:br/>
        <w:t xml:space="preserve">  .table-fluid thead .hide-sm { display: none; }</w:t>
        <w:br/>
        <w:t xml:space="preserve">  .table-fluid tbody .hide-sm { display: none; }</w:t>
        <w:br/>
        <w:t xml:space="preserve">  /* keep pills/badges on one line */</w:t>
        <w:br/>
        <w:t xml:space="preserve">  .table-fluid .nowrap,</w:t>
        <w:br/>
        <w:t xml:space="preserve">  .table-fluid .inline-flex.rounded-full,</w:t>
        <w:br/>
        <w:t xml:space="preserve">  .table-fluid .badge,</w:t>
        <w:br/>
        <w:t xml:space="preserve">  .table-fluid .tag {</w:t>
        <w:br/>
        <w:t xml:space="preserve">    white-space: nowrap !important;</w:t>
        <w:br/>
        <w:t xml:space="preserve">    word-break: normal !important;</w:t>
        <w:br/>
        <w:t xml:space="preserve">    overflow-wrap: normal !important;</w:t>
        <w:br/>
        <w:t xml:space="preserve">  }</w:t>
        <w:br/>
        <w:t>}</w:t>
        <w:br/>
        <w:br/>
        <w:t>/* ==== Content area (light theme) ==== */</w:t>
        <w:br/>
        <w:t>/* Scope to the main content wrapper so it won't affect the dark sidebar or the mobile drawer */</w:t>
        <w:br/>
        <w:t>.app-main {</w:t>
        <w:br/>
        <w:t xml:space="preserve">  --app-fg: #0A0F2C;     /* primary text */</w:t>
        <w:br/>
        <w:t xml:space="preserve">  --app-muted: #25c3f4;  /* secondary text */</w:t>
        <w:br/>
        <w:t xml:space="preserve">  --app-card: #FFFFFF;   /* card bg */</w:t>
        <w:br/>
        <w:t xml:space="preserve">  color: var(--app-fg);</w:t>
        <w:br/>
        <w:t>}</w:t>
        <w:br/>
        <w:br/>
        <w:t>/* Ensure common text elements inherit the light color even after hydration */</w:t>
        <w:br/>
        <w:t>.app-main :where(p, span, div, li, a, button, label, input, select, textarea) {</w:t>
        <w:br/>
        <w:t xml:space="preserve">  color: inherit;</w:t>
        <w:br/>
        <w:t>}</w:t>
        <w:br/>
        <w:br/>
        <w:t>/* Muted helpers you already use in pages */</w:t>
        <w:br/>
        <w:t xml:space="preserve">.app-main .text-muted, </w:t>
        <w:br/>
        <w:t>.app-main .muted {</w:t>
        <w:br/>
        <w:t xml:space="preserve">  color: var(--app-muted) !important;</w:t>
        <w:br/>
        <w:t>}</w:t>
        <w:br/>
        <w:br/>
        <w:t>/* Tables: make sure headers and cells use content color unless overridden explicitly */</w:t>
        <w:br/>
        <w:t>.app-main table thead th,</w:t>
        <w:br/>
        <w:t>.app-main table tbody td {</w:t>
        <w:br/>
        <w:t xml:space="preserve">  color: inherit;</w:t>
        <w:br/>
        <w:t xml:space="preserve">  background-color: transparent;</w:t>
        <w:br/>
        <w:t>}</w:t>
        <w:br/>
        <w:br/>
        <w:t>/* Cards that rely on CSS vars */</w:t>
        <w:br/>
        <w:t>.app-main .card,</w:t>
        <w:br/>
        <w:t>.app-main section {</w:t>
        <w:br/>
        <w:t xml:space="preserve">  background-color: var(--app-card);</w:t>
        <w:br/>
        <w:t>}</w:t>
        <w:br/>
        <w:br/>
        <w:t>/* If any utility injected 'text-white' into cells, neutralize it ONLY inside tables in the content area */</w:t>
        <w:br/>
        <w:t>.app-main table :where(th, td).text-white {</w:t>
        <w:br/>
        <w:t xml:space="preserve">  color: var(--app-fg) !important;</w:t>
        <w:br/>
        <w:t>}</w:t>
        <w:br/>
      </w:r>
    </w:p>
    <w:p>
      <w:pPr>
        <w:pStyle w:val="Heading2"/>
      </w:pPr>
      <w:r>
        <w:t>src\app\layout.tsx</w:t>
      </w:r>
    </w:p>
    <w:p>
      <w:r>
        <w:rPr>
          <w:rFonts w:ascii="Consolas" w:hAnsi="Consolas" w:eastAsia="Consolas"/>
          <w:sz w:val="20"/>
        </w:rPr>
        <w:t>// src/app/layout.tsx</w:t>
        <w:br/>
        <w:t>import type { Metadata } from "next";</w:t>
        <w:br/>
        <w:t>import "./globals.css";</w:t>
        <w:br/>
        <w:t>import Providers from "./providers";</w:t>
        <w:br/>
        <w:br/>
        <w:t>export const metadata: Metadata = {</w:t>
        <w:br/>
        <w:t xml:space="preserve">  title: "Excel Delivery",</w:t>
        <w:br/>
        <w:t xml:space="preserve">  description: "Πλατφόρμα διαχείρισης αρχείων Excel",</w:t>
        <w:br/>
        <w:t>};</w:t>
        <w:br/>
        <w:br/>
        <w:t>export default function RootLayout({ children }: { children: React.ReactNode }) {</w:t>
        <w:br/>
        <w:t xml:space="preserve">  return (</w:t>
        <w:br/>
        <w:t xml:space="preserve">    &lt;html lang="el"&gt;</w:t>
        <w:br/>
        <w:t xml:space="preserve">      &lt;body&gt;</w:t>
        <w:br/>
        <w:t xml:space="preserve">        &lt;Providers&gt;{children}&lt;/Providers&gt;</w:t>
        <w:br/>
        <w:t xml:space="preserve">      &lt;/body&gt;</w:t>
        <w:br/>
        <w:t xml:space="preserve">    &lt;/html&gt;</w:t>
        <w:br/>
        <w:t xml:space="preserve">  );</w:t>
        <w:br/>
        <w:t>}</w:t>
        <w:br/>
      </w:r>
    </w:p>
    <w:p>
      <w:pPr>
        <w:pStyle w:val="Heading2"/>
      </w:pPr>
      <w:r>
        <w:t>src\app\login\page.tsx</w:t>
      </w:r>
    </w:p>
    <w:p>
      <w:r>
        <w:rPr>
          <w:rFonts w:ascii="Consolas" w:hAnsi="Consolas" w:eastAsia="Consolas"/>
          <w:sz w:val="20"/>
        </w:rPr>
        <w:t>// src/app/login/page.tsx</w:t>
        <w:br/>
        <w:t>"use client";</w:t>
        <w:br/>
        <w:br/>
        <w:t>import { Suspense, useEffect, useState } from "react";</w:t>
        <w:br/>
        <w:t>import { signIn } from "next-auth/react";</w:t>
        <w:br/>
        <w:t>import { useRouter, useSearchParams } from "next/navigation";</w:t>
        <w:br/>
        <w:br/>
        <w:t>export const dynamic = "force-dynamic";</w:t>
        <w:br/>
        <w:br/>
        <w:t>function QueryEffect({ setError }: { setError: (msg: string) =&gt; void }) {</w:t>
        <w:br/>
        <w:t xml:space="preserve">  const sp = useSearchParams();</w:t>
        <w:br/>
        <w:t xml:space="preserve">  useEffect(() =&gt; {</w:t>
        <w:br/>
        <w:t xml:space="preserve">    const authError = sp.get("error");</w:t>
        <w:br/>
        <w:t xml:space="preserve">    const notice = sp.get("notice");</w:t>
        <w:br/>
        <w:t xml:space="preserve">    if (authError === "AccountPending") setError("Ο λογαριασμός σας αναμένει έγκριση από διαχειριστή.");</w:t>
        <w:br/>
        <w:t xml:space="preserve">    else if (authError === "AccountSuspended") setError("Ο λογαριασμός σας έχει ανασταλεί. Επικοινωνήστε με την υποστήριξη.");</w:t>
        <w:br/>
        <w:t xml:space="preserve">    else if (notice === "pending") setError("Η εγγραφή ολοκληρώθηκε. Περιμένετε έγκριση από διαχειριστή.");</w:t>
        <w:br/>
        <w:t xml:space="preserve">  }, [sp, setError]);</w:t>
        <w:br/>
        <w:t xml:space="preserve">  return null;</w:t>
        <w:br/>
        <w:t>}</w:t>
        <w:br/>
        <w:br/>
        <w:t>export default function LoginPage() {</w:t>
        <w:br/>
        <w:t xml:space="preserve">  const [email, setEmail]       = useState("");</w:t>
        <w:br/>
        <w:t xml:space="preserve">  const [password, setPassword] = useState("");</w:t>
        <w:br/>
        <w:t xml:space="preserve">  const [loading, setLoading]   = useState(false);</w:t>
        <w:br/>
        <w:t xml:space="preserve">  const [error, setError]       = useState("");</w:t>
        <w:br/>
        <w:t xml:space="preserve">  const router = useRouter();</w:t>
        <w:br/>
        <w:br/>
        <w:t xml:space="preserve">  async function onSubmit(e: React.FormEvent) {</w:t>
        <w:br/>
        <w:t xml:space="preserve">    e.preventDefault();</w:t>
        <w:br/>
        <w:t xml:space="preserve">    setError("");</w:t>
        <w:br/>
        <w:t xml:space="preserve">    setLoading(true);</w:t>
        <w:br/>
        <w:t xml:space="preserve">    const res = await signIn("credentials", { redirect: false, email, password });</w:t>
        <w:br/>
        <w:t xml:space="preserve">    setLoading(false);</w:t>
        <w:br/>
        <w:t xml:space="preserve">    if (res?.error) {</w:t>
        <w:br/>
        <w:t xml:space="preserve">      if (res.error === "AccountPending")   return setError("Ο λογαριασμός σας αναμένει έγκριση από διαχειριστή.");</w:t>
        <w:br/>
        <w:t xml:space="preserve">      if (res.error === "AccountSuspended") return setError("Ο λογαριασμός σας έχει ανασταλεί. Επικοινωνήστε με την υποστήριξη.");</w:t>
        <w:br/>
        <w:t xml:space="preserve">      return setError("Λάθος email ή κωδικός");</w:t>
        <w:br/>
        <w:t xml:space="preserve">    }</w:t>
        <w:br/>
        <w:t xml:space="preserve">    router.push("/dashboard");</w:t>
        <w:br/>
        <w:t xml:space="preserve">  }</w:t>
        <w:br/>
        <w:br/>
        <w:t xml:space="preserve">  return (</w:t>
        <w:br/>
        <w:t xml:space="preserve">    &lt;main className="min-h-screen flex items-center justify-center p-6"&gt;</w:t>
        <w:br/>
        <w:t xml:space="preserve">      &lt;Suspense fallback={null}&gt;</w:t>
        <w:br/>
        <w:t xml:space="preserve">        &lt;QueryEffect setError={setError} /&gt;</w:t>
        <w:br/>
        <w:t xml:space="preserve">      &lt;/Suspense&gt;</w:t>
        <w:br/>
        <w:br/>
        <w:t xml:space="preserve">      &lt;div className="w-full max-w-sm"&gt;</w:t>
        <w:br/>
        <w:t xml:space="preserve">        &lt;form onSubmit={onSubmit} className="space-y-3 border rounded-2xl p-6 bg-white"&gt;</w:t>
        <w:br/>
        <w:t xml:space="preserve">          &lt;h1 className="text-xl font-semibold"&gt;Σύνδεση&lt;/h1&gt;</w:t>
        <w:br/>
        <w:br/>
        <w:t xml:space="preserve">          &lt;label className="block"&gt;</w:t>
        <w:br/>
        <w:t xml:space="preserve">            &lt;span className="text-sm"&gt;Ηλεκτρονικό ταχυδρομείο&lt;/span&gt;</w:t>
        <w:br/>
        <w:t xml:space="preserve">            &lt;input</w:t>
        <w:br/>
        <w:t xml:space="preserve">              className="w-full border rounded p-2"</w:t>
        <w:br/>
        <w:t xml:space="preserve">              value={email}</w:t>
        <w:br/>
        <w:t xml:space="preserve">              onChange={e =&gt; setEmail(e.target.value)}</w:t>
        <w:br/>
        <w:t xml:space="preserve">              required</w:t>
        <w:br/>
        <w:t xml:space="preserve">              type="email"</w:t>
        <w:br/>
        <w:t xml:space="preserve">              autoComplete="email"</w:t>
        <w:br/>
        <w:t xml:space="preserve">            /&gt;</w:t>
        <w:br/>
        <w:t xml:space="preserve">          &lt;/label&gt;</w:t>
        <w:br/>
        <w:br/>
        <w:t xml:space="preserve">          &lt;label className="block"&gt;</w:t>
        <w:br/>
        <w:t xml:space="preserve">            &lt;span className="text-sm"&gt;Κωδικός πρόσβασης&lt;/span&gt;</w:t>
        <w:br/>
        <w:t xml:space="preserve">            &lt;input</w:t>
        <w:br/>
        <w:t xml:space="preserve">              className="w-full border rounded p-2"</w:t>
        <w:br/>
        <w:t xml:space="preserve">              value={password}</w:t>
        <w:br/>
        <w:t xml:space="preserve">              onChange={e =&gt; setPassword(e.target.value)}</w:t>
        <w:br/>
        <w:t xml:space="preserve">              required</w:t>
        <w:br/>
        <w:t xml:space="preserve">              type="password"</w:t>
        <w:br/>
        <w:t xml:space="preserve">              autoComplete="current-password"</w:t>
        <w:br/>
        <w:t xml:space="preserve">            /&gt;</w:t>
        <w:br/>
        <w:t xml:space="preserve">          &lt;/label&gt;</w:t>
        <w:br/>
        <w:br/>
        <w:t xml:space="preserve">          {error &amp;&amp; &lt;p className="text-red-600 text-sm"&gt;{error}&lt;/p&gt;}</w:t>
        <w:br/>
        <w:br/>
        <w:t xml:space="preserve">          &lt;button</w:t>
        <w:br/>
        <w:t xml:space="preserve">            disabled={loading}</w:t>
        <w:br/>
        <w:t xml:space="preserve">            className="w-full rounded bg-black text-white py-2 disabled:opacity-60"</w:t>
        <w:br/>
        <w:t xml:space="preserve">          &gt;</w:t>
        <w:br/>
        <w:t xml:space="preserve">            {loading ? "Σύνδεση..." : "Σύνδεση"}</w:t>
        <w:br/>
        <w:t xml:space="preserve">          &lt;/button&gt;</w:t>
        <w:br/>
        <w:br/>
        <w:t xml:space="preserve">          &lt;p className="text-sm mt-2 text-center"&gt;</w:t>
        <w:br/>
        <w:t xml:space="preserve">            Νέος χρήστης; &lt;a className="underline" href="/register"&gt;Δημιουργία λογαριασμού&lt;/a&gt;</w:t>
        <w:br/>
        <w:t xml:space="preserve">          &lt;/p&gt;</w:t>
        <w:br/>
        <w:t xml:space="preserve">        &lt;/form&gt;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src\app\page.tsx</w:t>
      </w:r>
    </w:p>
    <w:p>
      <w:r>
        <w:rPr>
          <w:rFonts w:ascii="Consolas" w:hAnsi="Consolas" w:eastAsia="Consolas"/>
          <w:sz w:val="20"/>
        </w:rPr>
        <w:t>// src/app/page.tsx</w:t>
        <w:br/>
        <w:t>export const runtime = "nodejs"; // ensure NextAuth runs on Node</w:t>
        <w:br/>
        <w:br/>
        <w:t>import { redirect } from "next/navigation";</w:t>
        <w:br/>
        <w:t>import { currentUser } from "@/lib/auth-helpers";</w:t>
        <w:br/>
        <w:br/>
        <w:t>export const dynamic = "force-dynamic";</w:t>
        <w:br/>
        <w:br/>
        <w:t>export default async function RootPage() {</w:t>
        <w:br/>
        <w:t xml:space="preserve">  const me = await currentUser(); // null if not logged in</w:t>
        <w:br/>
        <w:br/>
        <w:t xml:space="preserve">  if (!me) {</w:t>
        <w:br/>
        <w:t xml:space="preserve">    redirect("/login");</w:t>
        <w:br/>
        <w:t xml:space="preserve">  }</w:t>
        <w:br/>
        <w:br/>
        <w:t xml:space="preserve">  redirect(me.role === "ADMIN" ? "/dashboard/admin" : "/dashboard");</w:t>
        <w:br/>
        <w:t>}</w:t>
        <w:br/>
      </w:r>
    </w:p>
    <w:p>
      <w:pPr>
        <w:pStyle w:val="Heading2"/>
      </w:pPr>
      <w:r>
        <w:t>src\app\providers.tsx</w:t>
      </w:r>
    </w:p>
    <w:p>
      <w:r>
        <w:rPr>
          <w:rFonts w:ascii="Consolas" w:hAnsi="Consolas" w:eastAsia="Consolas"/>
          <w:sz w:val="20"/>
        </w:rPr>
        <w:t>"use client";</w:t>
        <w:br/>
        <w:t>import { SessionProvider } from "next-auth/react";</w:t>
        <w:br/>
        <w:br/>
        <w:t>export default function Providers({ children }: { children: React.ReactNode }) {</w:t>
        <w:br/>
        <w:t xml:space="preserve">  return &lt;SessionProvider&gt;{children}&lt;/SessionProvider&gt;;</w:t>
        <w:br/>
        <w:t>}</w:t>
        <w:br/>
      </w:r>
    </w:p>
    <w:p>
      <w:pPr>
        <w:pStyle w:val="Heading2"/>
      </w:pPr>
      <w:r>
        <w:t>src\app\register\page.tsx</w:t>
      </w:r>
    </w:p>
    <w:p>
      <w:r>
        <w:rPr>
          <w:rFonts w:ascii="Consolas" w:hAnsi="Consolas" w:eastAsia="Consolas"/>
          <w:sz w:val="20"/>
        </w:rPr>
        <w:t>// src/app/register/page.tsx</w:t>
        <w:br/>
        <w:t>"use client";</w:t>
        <w:br/>
        <w:br/>
        <w:t>import { FormEvent, useState } from "react";</w:t>
        <w:br/>
        <w:t>import { useRouter } from "next/navigation";</w:t>
        <w:br/>
        <w:br/>
        <w:t>export default function RegisterPage() {</w:t>
        <w:br/>
        <w:t xml:space="preserve">  const router = useRouter();</w:t>
        <w:br/>
        <w:t xml:space="preserve">  const [loading, setLoading] = useState(false);</w:t>
        <w:br/>
        <w:t xml:space="preserve">  const [error, setError]   = useState&lt;string | null&gt;(null);</w:t>
        <w:br/>
        <w:br/>
        <w:t xml:space="preserve">  async function onSubmit(e: FormEvent&lt;HTMLFormElement&gt;) {</w:t>
        <w:br/>
        <w:t xml:space="preserve">    e.preventDefault();</w:t>
        <w:br/>
        <w:t xml:space="preserve">    setError(null);</w:t>
        <w:br/>
        <w:t xml:space="preserve">    setLoading(true);</w:t>
        <w:br/>
        <w:br/>
        <w:t xml:space="preserve">    const form = new FormData(e.currentTarget);</w:t>
        <w:br/>
        <w:t xml:space="preserve">    const name = String(form.get("name") || "");</w:t>
        <w:br/>
        <w:t xml:space="preserve">    const email = String(form.get("email") || "");</w:t>
        <w:br/>
        <w:t xml:space="preserve">    const password = String(form.get("password") || "");</w:t>
        <w:br/>
        <w:br/>
        <w:t xml:space="preserve">    try {</w:t>
        <w:br/>
        <w:t xml:space="preserve">      const res = await fetch("/api/auth/register",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name, email, password }),</w:t>
        <w:br/>
        <w:t xml:space="preserve">      });</w:t>
        <w:br/>
        <w:br/>
        <w:t xml:space="preserve">      const data = await res.json();</w:t>
        <w:br/>
        <w:t xml:space="preserve">      if (!res.ok) {</w:t>
        <w:br/>
        <w:t xml:space="preserve">        const zerr = (data?.error?.fieldErrors &amp;&amp; Object.values(data.error.fieldErrors)[0]?.[0]) as string | undefined;</w:t>
        <w:br/>
        <w:t xml:space="preserve">        setError(zerr || data?.error || "Η εγγραφή απέτυχε");</w:t>
        <w:br/>
        <w:t xml:space="preserve">        setLoading(false);</w:t>
        <w:br/>
        <w:t xml:space="preserve">        return;</w:t>
        <w:br/>
        <w:t xml:space="preserve">      }</w:t>
        <w:br/>
        <w:br/>
        <w:t xml:space="preserve">      setLoading(false);</w:t>
        <w:br/>
        <w:t xml:space="preserve">      router.replace("/login?notice=pending");</w:t>
        <w:br/>
        <w:t xml:space="preserve">    } catch {</w:t>
        <w:br/>
        <w:t xml:space="preserve">      setError("Κάτι πήγε στραβά");</w:t>
        <w:br/>
        <w:t xml:space="preserve">      setLoading(false);</w:t>
        <w:br/>
        <w:t xml:space="preserve">    }</w:t>
        <w:br/>
        <w:t xml:space="preserve">  }</w:t>
        <w:br/>
        <w:br/>
        <w:t xml:space="preserve">  return (</w:t>
        <w:br/>
        <w:t xml:space="preserve">    &lt;main className="min-h-[80vh] flex items-center justify-center p-6"&gt;</w:t>
        <w:br/>
        <w:t xml:space="preserve">      &lt;div className="w-full max-w-md rounded-2xl border p-6 shadow-sm"&gt;</w:t>
        <w:br/>
        <w:t xml:space="preserve">        &lt;h1 className="text-2xl font-semibold mb-1"&gt;Δημιουργία λογαριασμού&lt;/h1&gt;</w:t>
        <w:br/>
        <w:t xml:space="preserve">        &lt;p className="text-sm text-gray-500 mb-6"&gt;Αποκτήστε πρόσβαση στον πίνακα ελέγχου μετά την εγγραφή.&lt;/p&gt;</w:t>
        <w:br/>
        <w:br/>
        <w:t xml:space="preserve">        {error &amp;&amp; (</w:t>
        <w:br/>
        <w:t xml:space="preserve">          &lt;div className="mb-4 text-sm border rounded-md p-3 bg-red-50 border-red-200 text-red-700"&gt;</w:t>
        <w:br/>
        <w:t xml:space="preserve">            {error}</w:t>
        <w:br/>
        <w:t xml:space="preserve">          &lt;/div&gt;</w:t>
        <w:br/>
        <w:t xml:space="preserve">        )}</w:t>
        <w:br/>
        <w:br/>
        <w:t xml:space="preserve">        &lt;form onSubmit={onSubmit} className="space-y-4"&gt;</w:t>
        <w:br/>
        <w:t xml:space="preserve">          &lt;div&gt;</w:t>
        <w:br/>
        <w:t xml:space="preserve">            &lt;label className="block text-sm mb-1" htmlFor="name"&gt;Όνομα&lt;/label&gt;</w:t>
        <w:br/>
        <w:t xml:space="preserve">            &lt;input id="name" name="name"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htmlFor="email"&gt;Ηλεκτρονικό ταχυδρομείο&lt;/label&gt;</w:t>
        <w:br/>
        <w:t xml:space="preserve">            &lt;input id="email" name="email" type="email" required className="w-full rounded-md border p-2" /&gt;</w:t>
        <w:br/>
        <w:t xml:space="preserve">          &lt;/div&gt;</w:t>
        <w:br/>
        <w:br/>
        <w:t xml:space="preserve">          &lt;div&gt;</w:t>
        <w:br/>
        <w:t xml:space="preserve">            &lt;label className="block text-sm mb-1" htmlFor="password"&gt;Κωδικός πρόσβασης&lt;/label&gt;</w:t>
        <w:br/>
        <w:t xml:space="preserve">            &lt;input id="password" name="password" type="password" required className="w-full rounded-md border p-2" /&gt;</w:t>
        <w:br/>
        <w:t xml:space="preserve">          &lt;/div&gt;</w:t>
        <w:br/>
        <w:br/>
        <w:t xml:space="preserve">          &lt;button</w:t>
        <w:br/>
        <w:t xml:space="preserve">            type="submit"</w:t>
        <w:br/>
        <w:t xml:space="preserve">            disabled={loading}</w:t>
        <w:br/>
        <w:t xml:space="preserve">            className="w-full rounded-md bg-black text-white py-2 disabled:opacity-60"</w:t>
        <w:br/>
        <w:t xml:space="preserve">          &gt;</w:t>
        <w:br/>
        <w:t xml:space="preserve">            {loading ? "Δημιουργία..." : "Δημιουργία λογαριασμού"}</w:t>
        <w:br/>
        <w:t xml:space="preserve">          &lt;/button&gt;</w:t>
        <w:br/>
        <w:t xml:space="preserve">        &lt;/form&gt;</w:t>
        <w:br/>
        <w:br/>
        <w:t xml:space="preserve">        &lt;p className="text-sm mt-4"&gt;</w:t>
        <w:br/>
        <w:t xml:space="preserve">          Έχετε ήδη λογαριασμό; &lt;a className="underline" href="/login"&gt;Σύνδεση&lt;/a&gt;</w:t>
        <w:br/>
        <w:t xml:space="preserve">        &lt;/p&gt;</w:t>
        <w:br/>
        <w:t xml:space="preserve">      &lt;/div&gt;</w:t>
        <w:br/>
        <w:t xml:space="preserve">    &lt;/main&gt;</w:t>
        <w:br/>
        <w:t xml:space="preserve">  );</w:t>
        <w:br/>
        <w:t>}</w:t>
        <w:br/>
      </w:r>
    </w:p>
    <w:p>
      <w:pPr>
        <w:pStyle w:val="Heading2"/>
      </w:pPr>
      <w:r>
        <w:t>src\components\AppShell.tsx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t>import { useSession } from "next-auth/react";</w:t>
        <w:br/>
        <w:t>import Sidebar from "@/components/Sidebar";</w:t>
        <w:br/>
        <w:t>import MobileHeader from "@/components/MobileHeader";</w:t>
        <w:br/>
        <w:br/>
        <w:t>export default function AppShell({ children }: { children: React.ReactNode }) {</w:t>
        <w:br/>
        <w:t xml:space="preserve">  const { data } = useSession();</w:t>
        <w:br/>
        <w:t xml:space="preserve">  const role = ((data?.user as any)?.role ?? "USER") as "ADMIN" | "USER";</w:t>
        <w:br/>
        <w:t xml:space="preserve">  const name = data?.user?.name ?? null;</w:t>
        <w:br/>
        <w:br/>
        <w:t xml:space="preserve">  return (</w:t>
        <w:br/>
        <w:t xml:space="preserve">    &lt;div className="min-h-screen w-full bg-[var(--app-bg,#F6FAFC)] text-[var(--app-fg,#0A0F2C)]"&gt;</w:t>
        <w:br/>
        <w:t xml:space="preserve">      {/* Mobile header */}</w:t>
        <w:br/>
        <w:t xml:space="preserve">      &lt;MobileHeader role={role} name={name} /&gt;</w:t>
        <w:br/>
        <w:br/>
        <w:t xml:space="preserve">      &lt;div className="flex min-h-screen"&gt;</w:t>
        <w:br/>
        <w:t xml:space="preserve">        {/* Desktop sidebar */}</w:t>
        <w:br/>
        <w:t xml:space="preserve">        &lt;div className="hidden md:block md:sticky md:top-0 md:h-screen"&gt;</w:t>
        <w:br/>
        <w:t xml:space="preserve">          &lt;Sidebar role={role} name={name} /&gt;</w:t>
        <w:br/>
        <w:t xml:space="preserve">        &lt;/div&gt;</w:t>
        <w:br/>
        <w:br/>
        <w:t xml:space="preserve">        {/* Content */}</w:t>
        <w:br/>
        <w:t xml:space="preserve">        &lt;main className="app-main flex-1 min-w-0 px-3 md:px-4 py-4 md:py-5"&gt;</w:t>
        <w:br/>
        <w:t xml:space="preserve">          {/* One guard wrapper so children never overflow horizontally */}</w:t>
        <w:br/>
        <w:t xml:space="preserve">          &lt;div className="max-w-full"&gt;{children}&lt;/div&gt;</w:t>
        <w:br/>
        <w:t xml:space="preserve">        &lt;/main&gt;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src\components\DashboardCard.tsx</w:t>
      </w:r>
    </w:p>
    <w:p>
      <w:r>
        <w:rPr>
          <w:rFonts w:ascii="Consolas" w:hAnsi="Consolas" w:eastAsia="Consolas"/>
          <w:sz w:val="20"/>
        </w:rPr>
        <w:t>"use client";</w:t>
        <w:br/>
        <w:t>import { ReactNode } from "react";</w:t>
        <w:br/>
        <w:br/>
        <w:t>export default function DashboardCard({</w:t>
        <w:br/>
        <w:t xml:space="preserve">  title, value, subtitle, right, children</w:t>
        <w:br/>
        <w:t>}:{</w:t>
        <w:br/>
        <w:t xml:space="preserve">  title: string;</w:t>
        <w:br/>
        <w:t xml:space="preserve">  value?: string | number;</w:t>
        <w:br/>
        <w:t xml:space="preserve">  subtitle?: string;</w:t>
        <w:br/>
        <w:t xml:space="preserve">  right?: ReactNode;</w:t>
        <w:br/>
        <w:t xml:space="preserve">  children?: ReactNode;</w:t>
        <w:br/>
        <w:t>}) {</w:t>
        <w:br/>
        <w:t xml:space="preserve">  return (</w:t>
        <w:br/>
        <w:t xml:space="preserve">    &lt;section className="rounded-[var(--radius)] border border-[color:var(--border)] bg-[color:var(--card)] shadow-sm p-4"&gt;</w:t>
        <w:br/>
        <w:t xml:space="preserve">      &lt;div className="flex items-start justify-between gap-2"&gt;</w:t>
        <w:br/>
        <w:t xml:space="preserve">        &lt;div&gt;</w:t>
        <w:br/>
        <w:t xml:space="preserve">          &lt;h3 className="text-xs font-medium text-[color:var(--muted)]"&gt;{title}&lt;/h3&gt;</w:t>
        <w:br/>
        <w:t xml:space="preserve">          {value !== undefined &amp;&amp; (</w:t>
        <w:br/>
        <w:t xml:space="preserve">            &lt;div className="text-3xl font-semibold mt-2"&gt;{value}&lt;/div&gt;</w:t>
        <w:br/>
        <w:t xml:space="preserve">          )}</w:t>
        <w:br/>
        <w:t xml:space="preserve">          {subtitle &amp;&amp; &lt;p className="text-xs text-[color:var(--muted)] mt-1"&gt;{subtitle}&lt;/p&gt;}</w:t>
        <w:br/>
        <w:t xml:space="preserve">        &lt;/div&gt;</w:t>
        <w:br/>
        <w:t xml:space="preserve">        {right}</w:t>
        <w:br/>
        <w:t xml:space="preserve">      &lt;/div&gt;</w:t>
        <w:br/>
        <w:t xml:space="preserve">      {children}</w:t>
        <w:br/>
        <w:t xml:space="preserve">    &lt;/section&gt;</w:t>
        <w:br/>
        <w:t xml:space="preserve">  );</w:t>
        <w:br/>
        <w:t>}</w:t>
        <w:br/>
      </w:r>
    </w:p>
    <w:p>
      <w:pPr>
        <w:pStyle w:val="Heading2"/>
      </w:pPr>
      <w:r>
        <w:t>src\components\FilesTable.tsx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FileRow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    // /api/files/download/&lt;key&gt;</w:t>
        <w:br/>
        <w:t xml:space="preserve">  mime?: string;</w:t>
        <w:br/>
        <w:t xml:space="preserve">  size?: number;</w:t>
        <w:br/>
        <w:t xml:space="preserve">  createdAt: string;</w:t>
        <w:br/>
        <w:t xml:space="preserve">  uploadedBy?: { id: string; name: string | null; email: string | null } | null;</w:t>
        <w:br/>
        <w:t xml:space="preserve">  assignments?: { user: { id: string; email: string | null; name: string | null } }[];</w:t>
        <w:br/>
        <w:t>};</w:t>
        <w:br/>
        <w:br/>
        <w:t>type Labels = {</w:t>
        <w:br/>
        <w:t xml:space="preserve">  search: string;</w:t>
        <w:br/>
        <w:t xml:space="preserve">  countSuffix: string;  // e.g., "αρχείο(α)"</w:t>
        <w:br/>
        <w:t xml:space="preserve">  title: string;</w:t>
        <w:br/>
        <w:t xml:space="preserve">  original: string;</w:t>
        <w:br/>
        <w:t xml:space="preserve">  uploaded: string;</w:t>
        <w:br/>
        <w:t xml:space="preserve">  size: string;</w:t>
        <w:br/>
        <w:t xml:space="preserve">  assignees: string;</w:t>
        <w:br/>
        <w:t xml:space="preserve">  action: string;</w:t>
        <w:br/>
        <w:t xml:space="preserve">  download: string;</w:t>
        <w:br/>
        <w:t xml:space="preserve">  empty: string;</w:t>
        <w:br/>
        <w:t>};</w:t>
        <w:br/>
        <w:br/>
        <w:t>type Props = {</w:t>
        <w:br/>
        <w:t xml:space="preserve">  initialFiles: FileRow[];</w:t>
        <w:br/>
        <w:t xml:space="preserve">  adminMode?: boolean; // when true, show Assignees column</w:t>
        <w:br/>
        <w:t xml:space="preserve">  labels?: Partial&lt;Labels&gt;;</w:t>
        <w:br/>
        <w:t>};</w:t>
        <w:br/>
        <w:br/>
        <w:t>const DEFAULT_LABELS: Labels = {</w:t>
        <w:br/>
        <w:t xml:space="preserve">  search: "Search files…",</w:t>
        <w:br/>
        <w:t xml:space="preserve">  countSuffix: "file(s)",</w:t>
        <w:br/>
        <w:t xml:space="preserve">  title: "Title",</w:t>
        <w:br/>
        <w:t xml:space="preserve">  original: "Original",</w:t>
        <w:br/>
        <w:t xml:space="preserve">  uploaded: "Uploaded",</w:t>
        <w:br/>
        <w:t xml:space="preserve">  size: "Size",</w:t>
        <w:br/>
        <w:t xml:space="preserve">  assignees: "Assignees",</w:t>
        <w:br/>
        <w:t xml:space="preserve">  action: "Action",</w:t>
        <w:br/>
        <w:t xml:space="preserve">  download: "Download",</w:t>
        <w:br/>
        <w:t xml:space="preserve">  empty: "No files found.",</w:t>
        <w:br/>
        <w:t>};</w:t>
        <w:br/>
        <w:br/>
        <w:t>function formatBytes(n?: number) {</w:t>
        <w:br/>
        <w:t xml:space="preserve">  if (!n &amp;&amp; n !== 0) return "";</w:t>
        <w:br/>
        <w:t xml:space="preserve">  const units = ["B", "KB", "MB", "GB", "TB"];</w:t>
        <w:br/>
        <w:t xml:space="preserve">  let i = 0;</w:t>
        <w:br/>
        <w:t xml:space="preserve">  let v = n;</w:t>
        <w:br/>
        <w:t xml:space="preserve">  while (v &gt;= 1024 &amp;&amp; i &lt; units.length - 1) {</w:t>
        <w:br/>
        <w:t xml:space="preserve">    v /= 1024;</w:t>
        <w:br/>
        <w:t xml:space="preserve">    i++;</w:t>
        <w:br/>
        <w:t xml:space="preserve">  }</w:t>
        <w:br/>
        <w:t xml:space="preserve">  return `${v.toFixed(v &lt; 10 &amp;&amp; i &gt; 0 ? 1 : 0)} ${units[i]}`;</w:t>
        <w:br/>
        <w:t>}</w:t>
        <w:br/>
        <w:br/>
        <w:t>function formatDate(iso: string) {</w:t>
        <w:br/>
        <w:t xml:space="preserve">  const d = new Date(iso);</w:t>
        <w:br/>
        <w:t xml:space="preserve">  if (Number.isNaN(d.getTime())) return iso;</w:t>
        <w:br/>
        <w:t xml:space="preserve">  return d.toLocaleString();</w:t>
        <w:br/>
        <w:t>}</w:t>
        <w:br/>
        <w:br/>
        <w:t>export default function FilesTable({ initialFiles, adminMode = false, labels: lbl }: Props) {</w:t>
        <w:br/>
        <w:t xml:space="preserve">  const labels = { ...DEFAULT_LABELS, ...(lbl || {}) };</w:t>
        <w:br/>
        <w:t xml:space="preserve">  const [query, setQuery] = React.useState("");</w:t>
        <w:br/>
        <w:t xml:space="preserve">  const [rows, setRows] = React.useState&lt;FileRow[]&gt;(initialFiles);</w:t>
        <w:br/>
        <w:br/>
        <w:t xml:space="preserve">  React.useEffect(() =&gt; setRows(initialFiles), [initialFiles]);</w:t>
        <w:br/>
        <w:br/>
        <w:t xml:space="preserve">  const filtered = React.useMemo(() =&gt; {</w:t>
        <w:br/>
        <w:t xml:space="preserve">    const q = query.trim().toLowerCase();</w:t>
        <w:br/>
        <w:t xml:space="preserve">    if (!q) return rows;</w:t>
        <w:br/>
        <w:t xml:space="preserve">    return rows.filter((r) =&gt;</w:t>
        <w:br/>
        <w:t xml:space="preserve">      [r.title, r.originalName, r.uploadedBy?.email, r.uploadedBy?.name]</w:t>
        <w:br/>
        <w:t xml:space="preserve">        .filter(Boolean)</w:t>
        <w:br/>
        <w:t xml:space="preserve">        .some((s) =&gt; String(s).toLowerCase().includes(q))</w:t>
        <w:br/>
        <w:t xml:space="preserve">    );</w:t>
        <w:br/>
        <w:t xml:space="preserve">  }, [rows, query]);</w:t>
        <w:br/>
        <w:br/>
        <w:t xml:space="preserve">  return (</w:t>
        <w:br/>
        <w:t xml:space="preserve">    &lt;div className="w-full"&gt;</w:t>
        <w:br/>
        <w:t xml:space="preserve">      &lt;div className="mb-3 flex items-center justify-between gap-3"&gt;</w:t>
        <w:br/>
        <w:t xml:space="preserve">        &lt;input</w:t>
        <w:br/>
        <w:t xml:space="preserve">          type="text"</w:t>
        <w:br/>
        <w:t xml:space="preserve">          placeholder={labels.search}</w:t>
        <w:br/>
        <w:t xml:space="preserve">          value={query}</w:t>
        <w:br/>
        <w:t xml:space="preserve">          onChange={(e) =&gt; setQuery(e.currentTarget.value)}</w:t>
        <w:br/>
        <w:t xml:space="preserve">          className="w-full max-w-md rounded-xl border border-gray-300 bg-white p-2 text-sm"</w:t>
        <w:br/>
        <w:t xml:space="preserve">        /&gt;</w:t>
        <w:br/>
        <w:t xml:space="preserve">        &lt;span className="text-xs text-gray-500"&gt;</w:t>
        <w:br/>
        <w:t xml:space="preserve">          {filtered.length} {labels.countSuffix}</w:t>
        <w:br/>
        <w:t xml:space="preserve">        &lt;/span&gt;</w:t>
        <w:br/>
        <w:t xml:space="preserve">      &lt;/div&gt;</w:t>
        <w:br/>
        <w:br/>
        <w:t xml:space="preserve">      &lt;div className="overflow-x-auto rounded-2xl border border-gray-200 shadow-sm"&gt;</w:t>
        <w:br/>
        <w:t xml:space="preserve">        &lt;table className="min-w-full text-left text-sm"&gt;</w:t>
        <w:br/>
        <w:t xml:space="preserve">          &lt;thead className="bg-gray-50 text-gray-600"&gt;</w:t>
        <w:br/>
        <w:t xml:space="preserve">            &lt;tr&gt;</w:t>
        <w:br/>
        <w:t xml:space="preserve">              &lt;th className="px-4 py-3 font-semibold"&gt;{labels.title}&lt;/th&gt;</w:t>
        <w:br/>
        <w:t xml:space="preserve">              &lt;th className="px-4 py-3 font-semibold"&gt;{labels.original}&lt;/th&gt;</w:t>
        <w:br/>
        <w:t xml:space="preserve">              &lt;th className="px-4 py-3 font-semibold"&gt;{labels.uploaded}&lt;/th&gt;</w:t>
        <w:br/>
        <w:t xml:space="preserve">              &lt;th className="px-4 py-3 font-semibold"&gt;{labels.size}&lt;/th&gt;</w:t>
        <w:br/>
        <w:t xml:space="preserve">              {adminMode &amp;&amp; &lt;th className="px-4 py-3 font-semibold"&gt;{labels.assignees}&lt;/th&gt;}</w:t>
        <w:br/>
        <w:t xml:space="preserve">              &lt;th className="px-4 py-3 font-semibold"&gt;{labels.action}&lt;/th&gt;</w:t>
        <w:br/>
        <w:t xml:space="preserve">            &lt;/tr&gt;</w:t>
        <w:br/>
        <w:t xml:space="preserve">          &lt;/thead&gt;</w:t>
        <w:br/>
        <w:t xml:space="preserve">          &lt;tbody className="divide-y divide-gray-100"&gt;</w:t>
        <w:br/>
        <w:t xml:space="preserve">            {filtered.map((f) =&gt; (</w:t>
        <w:br/>
        <w:t xml:space="preserve">              &lt;tr key={f.id} className="hover:bg-gray-50/50"&gt;</w:t>
        <w:br/>
        <w:t xml:space="preserve">                &lt;td className="px-4 py-3"&gt;</w:t>
        <w:br/>
        <w:t xml:space="preserve">                  &lt;div className="flex flex-col"&gt;</w:t>
        <w:br/>
        <w:t xml:space="preserve">                    &lt;span className="font-medium text-gray-900"&gt;{f.title}&lt;/span&gt;</w:t>
        <w:br/>
        <w:t xml:space="preserve">                    {f.uploadedBy?.email &amp;&amp; (</w:t>
        <w:br/>
        <w:t xml:space="preserve">                      &lt;span className="text-xs text-gray-500"&gt;</w:t>
        <w:br/>
        <w:t xml:space="preserve">                        {f.uploadedBy.name || f.uploadedBy.email}</w:t>
        <w:br/>
        <w:t xml:space="preserve">                      &lt;/span&gt;</w:t>
        <w:br/>
        <w:t xml:space="preserve">                    )}</w:t>
        <w:br/>
        <w:t xml:space="preserve">                  &lt;/div&gt;</w:t>
        <w:br/>
        <w:t xml:space="preserve">                &lt;/td&gt;</w:t>
        <w:br/>
        <w:t xml:space="preserve">                &lt;td className="px-4 py-3 text-gray-700"&gt;{f.originalName}&lt;/td&gt;</w:t>
        <w:br/>
        <w:t xml:space="preserve">                &lt;td className="px-4 py-3 text-gray-700"&gt;{formatDate(f.createdAt)}&lt;/td&gt;</w:t>
        <w:br/>
        <w:t xml:space="preserve">                &lt;td className="px-4 py-3 text-gray-700"&gt;{formatBytes(f.size)}&lt;/td&gt;</w:t>
        <w:br/>
        <w:t xml:space="preserve">                {adminMode &amp;&amp; (</w:t>
        <w:br/>
        <w:t xml:space="preserve">                  &lt;td className="px-4 py-3 text-gray-700"&gt;</w:t>
        <w:br/>
        <w:t xml:space="preserve">                    {f.assignments?.length</w:t>
        <w:br/>
        <w:t xml:space="preserve">                      ? f.assignments</w:t>
        <w:br/>
        <w:t xml:space="preserve">                          .map((a) =&gt; a.user.name || a.user.email || a.user.id)</w:t>
        <w:br/>
        <w:t xml:space="preserve">                          .join(", ")</w:t>
        <w:br/>
        <w:t xml:space="preserve">                      : &lt;span className="text-gray-400"&gt;—&lt;/span&gt;}</w:t>
        <w:br/>
        <w:t xml:space="preserve">                  &lt;/td&gt;</w:t>
        <w:br/>
        <w:t xml:space="preserve">                )}</w:t>
        <w:br/>
        <w:t xml:space="preserve">                &lt;td className="px-4 py-3"&gt;</w:t>
        <w:br/>
        <w:t xml:space="preserve">                  &lt;a</w:t>
        <w:br/>
        <w:t xml:space="preserve">                    href={f.url}</w:t>
        <w:br/>
        <w:t xml:space="preserve">                    className="inline-flex rounded-xl bg-black px-3 py-1.5 text-xs font-semibold text-white hover:opacity-90"</w:t>
        <w:br/>
        <w:t xml:space="preserve">                  &gt;</w:t>
        <w:br/>
        <w:t xml:space="preserve">                    {labels.download}</w:t>
        <w:br/>
        <w:t xml:space="preserve">                  &lt;/a&gt;</w:t>
        <w:br/>
        <w:t xml:space="preserve">                &lt;/td&gt;</w:t>
        <w:br/>
        <w:t xml:space="preserve">              &lt;/tr&gt;</w:t>
        <w:br/>
        <w:t xml:space="preserve">            ))}</w:t>
        <w:br/>
        <w:t xml:space="preserve">            {!filtered.length &amp;&amp; (</w:t>
        <w:br/>
        <w:t xml:space="preserve">              &lt;tr&gt;</w:t>
        <w:br/>
        <w:t xml:space="preserve">                &lt;td colSpan={adminMode ? 6 : 5} className="px-4 py-8 text-center text-sm text-gray-500"&gt;</w:t>
        <w:br/>
        <w:t xml:space="preserve">                  {labels.empty}</w:t>
        <w:br/>
        <w:t xml:space="preserve">                &lt;/td&gt;</w:t>
        <w:br/>
        <w:t xml:space="preserve">              &lt;/tr&gt;</w:t>
        <w:br/>
        <w:t xml:space="preserve">            )}</w:t>
        <w:br/>
        <w:t xml:space="preserve">          &lt;/tbody&gt;</w:t>
        <w:br/>
        <w:t xml:space="preserve">        &lt;/table&gt;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src\components\MobileHeader.tsx</w:t>
      </w:r>
    </w:p>
    <w:p>
      <w:r>
        <w:rPr>
          <w:rFonts w:ascii="Consolas" w:hAnsi="Consolas" w:eastAsia="Consolas"/>
          <w:sz w:val="20"/>
        </w:rPr>
        <w:t>// src/components/MobileHeader.tsx</w:t>
        <w:br/>
        <w:t>"use client";</w:t>
        <w:br/>
        <w:br/>
        <w:t>import { useEffect, useState } from "react";</w:t>
        <w:br/>
        <w:t>import Image from "next/image";</w:t>
        <w:br/>
        <w:t>import { usePathname } from "next/navigation";</w:t>
        <w:br/>
        <w:t>import Sidebar from "@/components/Sidebar";</w:t>
        <w:br/>
        <w:br/>
        <w:t>type Role = "ADMIN" | "USER";</w:t>
        <w:br/>
        <w:br/>
        <w:t>export default function MobileHeader({</w:t>
        <w:br/>
        <w:t xml:space="preserve">  role,</w:t>
        <w:br/>
        <w:t xml:space="preserve">  name,</w:t>
        <w:br/>
        <w:t>}: {</w:t>
        <w:br/>
        <w:t xml:space="preserve">  role: Role;</w:t>
        <w:br/>
        <w:t xml:space="preserve">  name?: string | null;</w:t>
        <w:br/>
        <w:t>}) {</w:t>
        <w:br/>
        <w:t xml:space="preserve">  const [open, setOpen] = useState(false);</w:t>
        <w:br/>
        <w:t xml:space="preserve">  const pathname = usePathname();</w:t>
        <w:br/>
        <w:br/>
        <w:t xml:space="preserve">  // Close when route changes</w:t>
        <w:br/>
        <w:t xml:space="preserve">  useEffect(() =&gt; { setOpen(false); }, [pathname]);</w:t>
        <w:br/>
        <w:br/>
        <w:t xml:space="preserve">  // Close with ESC</w:t>
        <w:br/>
        <w:t xml:space="preserve">  useEffect(() =&gt; {</w:t>
        <w:br/>
        <w:t xml:space="preserve">    const esc = (e: KeyboardEvent) =&gt; e.key === "Escape" &amp;&amp; setOpen(false);</w:t>
        <w:br/>
        <w:t xml:space="preserve">    window.addEventListener("keydown", esc);</w:t>
        <w:br/>
        <w:t xml:space="preserve">    return () =&gt; window.removeEventListener("keydown", esc);</w:t>
        <w:br/>
        <w:t xml:space="preserve">  }, []);</w:t>
        <w:br/>
        <w:br/>
        <w:t xml:space="preserve">  return (</w:t>
        <w:br/>
        <w:t xml:space="preserve">    &lt;&gt;</w:t>
        <w:br/>
        <w:t xml:space="preserve">      {/* Top bar (mobile only) */}</w:t>
        <w:br/>
        <w:t xml:space="preserve">      &lt;div</w:t>
        <w:br/>
        <w:t xml:space="preserve">        className="md:hidden sticky top-0 z-40 border-b"</w:t>
        <w:br/>
        <w:t xml:space="preserve">        style={{ background: "#061630", borderColor: "rgba(255,255,255,.08)" }}</w:t>
        <w:br/>
        <w:t xml:space="preserve">      &gt;</w:t>
        <w:br/>
        <w:t xml:space="preserve">        &lt;div className="flex items-center gap-3 px-3 py-2"&gt;</w:t>
        <w:br/>
        <w:t xml:space="preserve">          {/* Logo full-width on the left */}</w:t>
        <w:br/>
        <w:t xml:space="preserve">          &lt;div className="relative h-9 flex-1 overflow-hidden"&gt;</w:t>
        <w:br/>
        <w:t xml:space="preserve">            &lt;Image src="/logo.png" alt="HygienePlus" fill className="object-contain" priority /&gt;</w:t>
        <w:br/>
        <w:t xml:space="preserve">          &lt;/div&gt;</w:t>
        <w:br/>
        <w:br/>
        <w:t xml:space="preserve">          {/* Hamburger on the right */}</w:t>
        <w:br/>
        <w:t xml:space="preserve">          &lt;button</w:t>
        <w:br/>
        <w:t xml:space="preserve">            aria-label="Άνοιγμα μενού"</w:t>
        <w:br/>
        <w:t xml:space="preserve">            onClick={() =&gt; setOpen(true)}</w:t>
        <w:br/>
        <w:t xml:space="preserve">            className="inline-flex h-9 w-9 items-center justify-center rounded-xl border active:scale-[0.98]"</w:t>
        <w:br/>
        <w:t xml:space="preserve">            style={{ background: "rgba(255,255,255,.06)", borderColor: "rgba(255,255,255,.15)", color: "#ECF5F8" }}</w:t>
        <w:br/>
        <w:t xml:space="preserve">          &gt;</w:t>
        <w:br/>
        <w:t xml:space="preserve">            &lt;svg width="20" height="20" viewBox="0 0 24 24" fill="none"&gt;</w:t>
        <w:br/>
        <w:t xml:space="preserve">              &lt;path d="M4 6h16M4 12h16M4 18h16" stroke="currentColor" strokeWidth="2" strokeLinecap="round" /&gt;</w:t>
        <w:br/>
        <w:t xml:space="preserve">            &lt;/svg&gt;</w:t>
        <w:br/>
        <w:t xml:space="preserve">          &lt;/button&gt;</w:t>
        <w:br/>
        <w:t xml:space="preserve">        &lt;/div&gt;</w:t>
        <w:br/>
        <w:t xml:space="preserve">      &lt;/div&gt;</w:t>
        <w:br/>
        <w:br/>
        <w:t xml:space="preserve">      {/* Backdrop */}</w:t>
        <w:br/>
        <w:t xml:space="preserve">      &lt;div</w:t>
        <w:br/>
        <w:t xml:space="preserve">        className={`md:hidden fixed inset-0 z-50 bg-black/40 transition-opacity ${open ? "opacity-100" : "pointer-events-none opacity-0"}`}</w:t>
        <w:br/>
        <w:t xml:space="preserve">        onClick={() =&gt; setOpen(false)}</w:t>
        <w:br/>
        <w:t xml:space="preserve">      /&gt;</w:t>
        <w:br/>
        <w:br/>
        <w:t xml:space="preserve">      {/* Drawer with your existing Sidebar */}</w:t>
        <w:br/>
        <w:t xml:space="preserve">      &lt;aside</w:t>
        <w:br/>
        <w:t xml:space="preserve">        className={`md:hidden fixed inset-y-0 left-0 z-50 w-72 max-w-[85vw] transform transition-transform ${open ? "translate-x-0" : "-translate-x-full"}`}</w:t>
        <w:br/>
        <w:t xml:space="preserve">        style={{ background: "#061630" }}</w:t>
        <w:br/>
        <w:t xml:space="preserve">        role="dialog"</w:t>
        <w:br/>
        <w:t xml:space="preserve">        aria-modal="true"</w:t>
        <w:br/>
        <w:t xml:space="preserve">      &gt;</w:t>
        <w:br/>
        <w:t xml:space="preserve">        &lt;div className="h-screen overflow-hidden flex flex-col"&gt;</w:t>
        <w:br/>
        <w:t xml:space="preserve">          &lt;div className="flex items-center justify-between px-3 py-3 border-b" style={{ borderColor: "rgba(255,255,255,.08)" }}&gt;</w:t>
        <w:br/>
        <w:t xml:space="preserve">            &lt;div className="text-sm font-semibold" style={{ color: "#ECF5F8" }}&gt;</w:t>
        <w:br/>
        <w:t xml:space="preserve">              {name || (role === "ADMIN" ? "Διαχειριστής" : "Χρήστης")}</w:t>
        <w:br/>
        <w:t xml:space="preserve">            &lt;/div&gt;</w:t>
        <w:br/>
        <w:t xml:space="preserve">            &lt;button</w:t>
        <w:br/>
        <w:t xml:space="preserve">              aria-label="Κλείσιμο μενού"</w:t>
        <w:br/>
        <w:t xml:space="preserve">              onClick={() =&gt; setOpen(false)}</w:t>
        <w:br/>
        <w:t xml:space="preserve">              className="inline-flex h-9 w-9 items-center justify-center rounded-xl border active:scale-[0.98]"</w:t>
        <w:br/>
        <w:t xml:space="preserve">              style={{ background: "rgba(255,255,255,.06)", borderColor: "rgba(255,255,255,.15)", color: "#ECF5F8" }}</w:t>
        <w:br/>
        <w:t xml:space="preserve">            &gt;</w:t>
        <w:br/>
        <w:t xml:space="preserve">              &lt;svg width="18" height="18" viewBox="0 0 24 24" fill="none"&gt;</w:t>
        <w:br/>
        <w:t xml:space="preserve">                &lt;path d="M6 6l12 12M18 6l-12 12" stroke="currentColor" strokeWidth="2" strokeLinecap="round" /&gt;</w:t>
        <w:br/>
        <w:t xml:space="preserve">              &lt;/svg&gt;</w:t>
        <w:br/>
        <w:t xml:space="preserve">            &lt;/button&gt;</w:t>
        <w:br/>
        <w:t xml:space="preserve">          &lt;/div&gt;</w:t>
        <w:br/>
        <w:t xml:space="preserve">          &lt;div className="min-h-0 flex-1 overflow-y-auto"&gt;</w:t>
        <w:br/>
        <w:t xml:space="preserve">            &lt;Sidebar role={role} name={name ?? undefined} onNavigate={() =&gt; setOpen(false)} /&gt;</w:t>
        <w:br/>
        <w:t xml:space="preserve">          &lt;/div&gt;</w:t>
        <w:br/>
        <w:t xml:space="preserve">        &lt;/div&gt;</w:t>
        <w:br/>
        <w:t xml:space="preserve">      &lt;/aside&gt;</w:t>
        <w:br/>
        <w:t xml:space="preserve">    &lt;/&gt;</w:t>
        <w:br/>
        <w:t xml:space="preserve">  );</w:t>
        <w:br/>
        <w:t>}</w:t>
        <w:br/>
      </w:r>
    </w:p>
    <w:p>
      <w:pPr>
        <w:pStyle w:val="Heading2"/>
      </w:pPr>
      <w:r>
        <w:t>src\components\ResponsiveTable.tsx</w:t>
      </w:r>
    </w:p>
    <w:p>
      <w:r>
        <w:rPr>
          <w:rFonts w:ascii="Consolas" w:hAnsi="Consolas" w:eastAsia="Consolas"/>
          <w:sz w:val="20"/>
        </w:rPr>
        <w:t>import { Table, TableBody, TableCell, TableHead, TableHeader, TableRow } from "@/components/ui/table";</w:t>
        <w:br/>
        <w:t>import { ReactNode } from "react";</w:t>
        <w:br/>
        <w:br/>
        <w:t>/**</w:t>
        <w:br/>
        <w:t xml:space="preserve"> * A thin wrapper around shadcn &lt;Table/&gt; that guarantees mobile fitness.</w:t>
        <w:br/>
        <w:t xml:space="preserve"> * Use className="table-fluid" on the &lt;Table&gt; to enforce wrapping and fixed layout.</w:t>
        <w:br/>
        <w:t xml:space="preserve"> */</w:t>
        <w:br/>
        <w:t>export function ResponsiveTable({</w:t>
        <w:br/>
        <w:t xml:space="preserve">  header,</w:t>
        <w:br/>
        <w:t xml:space="preserve">  rows,</w:t>
        <w:br/>
        <w:t xml:space="preserve">  className = "",</w:t>
        <w:br/>
        <w:t>}: {</w:t>
        <w:br/>
        <w:t xml:space="preserve">  header: ReactNode;</w:t>
        <w:br/>
        <w:t xml:space="preserve">  rows: ReactNode;</w:t>
        <w:br/>
        <w:t xml:space="preserve">  className?: string;</w:t>
        <w:br/>
        <w:t>}) {</w:t>
        <w:br/>
        <w:t xml:space="preserve">  return (</w:t>
        <w:br/>
        <w:t xml:space="preserve">    &lt;div className="rounded-2xl border border-gray-200 overflow-hidden"&gt;</w:t>
        <w:br/>
        <w:t xml:space="preserve">      &lt;Table className={`table-fluid ${className}`}&gt;</w:t>
        <w:br/>
        <w:t xml:space="preserve">        {header}</w:t>
        <w:br/>
        <w:t xml:space="preserve">        {rows}</w:t>
        <w:br/>
        <w:t xml:space="preserve">      &lt;/Table&gt;</w:t>
        <w:br/>
        <w:t xml:space="preserve">    &lt;/div&gt;</w:t>
        <w:br/>
        <w:t xml:space="preserve">  );</w:t>
        <w:br/>
        <w:t>}</w:t>
        <w:br/>
        <w:br/>
        <w:t>/* usage example:</w:t>
        <w:br/>
        <w:br/>
        <w:t>&lt;ResponsiveTable</w:t>
        <w:br/>
        <w:t xml:space="preserve">  header={</w:t>
        <w:br/>
        <w:t xml:space="preserve">    &lt;TableHeader&gt;</w:t>
        <w:br/>
        <w:t xml:space="preserve">      &lt;TableRow&gt;</w:t>
        <w:br/>
        <w:t xml:space="preserve">        &lt;TableHead&gt;Όνομα&lt;/TableHead&gt;</w:t>
        <w:br/>
        <w:t xml:space="preserve">        &lt;TableHead className="hide-sm"&gt;Email&lt;/TableHead&gt;</w:t>
        <w:br/>
        <w:t xml:space="preserve">        &lt;TableHead&gt;Ρόλος&lt;/TableHead&gt;</w:t>
        <w:br/>
        <w:t xml:space="preserve">        &lt;TableHead className="hide-sm"&gt;Προεπισκόπηση&lt;/TableHead&gt;</w:t>
        <w:br/>
        <w:t xml:space="preserve">      &lt;/TableRow&gt;</w:t>
        <w:br/>
        <w:t xml:space="preserve">    &lt;/TableHeader&gt;</w:t>
        <w:br/>
        <w:t xml:space="preserve">  }</w:t>
        <w:br/>
        <w:t xml:space="preserve">  rows={</w:t>
        <w:br/>
        <w:t xml:space="preserve">    &lt;TableBody&gt;</w:t>
        <w:br/>
        <w:t xml:space="preserve">      {users.map(u =&gt; (</w:t>
        <w:br/>
        <w:t xml:space="preserve">        &lt;TableRow key={u.id}&gt;</w:t>
        <w:br/>
        <w:t xml:space="preserve">          &lt;TableCell&gt;{u.name}&lt;/TableCell&gt;</w:t>
        <w:br/>
        <w:t xml:space="preserve">          &lt;TableCell className="hide-sm"&gt;{u.email}&lt;/TableCell&gt;</w:t>
        <w:br/>
        <w:t xml:space="preserve">          &lt;TableCell&gt;&lt;span className="nowrap inline-flex rounded-full px-2 py-1 text-xs bg-gray-100"&gt;USER&lt;/span&gt;&lt;/TableCell&gt;</w:t>
        <w:br/>
        <w:t xml:space="preserve">          &lt;TableCell className="hide-sm"&gt;{u.preview}&lt;/TableCell&gt;</w:t>
        <w:br/>
        <w:t xml:space="preserve">        &lt;/TableRow&gt;</w:t>
        <w:br/>
        <w:t xml:space="preserve">      ))}</w:t>
        <w:br/>
        <w:t xml:space="preserve">    &lt;/TableBody&gt;</w:t>
        <w:br/>
        <w:t xml:space="preserve">  }</w:t>
        <w:br/>
        <w:t>/&gt;</w:t>
        <w:br/>
        <w:br/>
        <w:t>*/</w:t>
        <w:br/>
      </w:r>
    </w:p>
    <w:p>
      <w:pPr>
        <w:pStyle w:val="Heading2"/>
      </w:pPr>
      <w:r>
        <w:t>src\components\Sidebar.tsx</w:t>
      </w:r>
    </w:p>
    <w:p>
      <w:r>
        <w:rPr>
          <w:rFonts w:ascii="Consolas" w:hAnsi="Consolas" w:eastAsia="Consolas"/>
          <w:sz w:val="20"/>
        </w:rPr>
        <w:t>// src/components/Sidebar.tsx</w:t>
        <w:br/>
        <w:t>"use client";</w:t>
        <w:br/>
        <w:br/>
        <w:t>import Image from "next/image";</w:t>
        <w:br/>
        <w:t>import { usePathname, useRouter } from "next/navigation";</w:t>
        <w:br/>
        <w:t>import { signOut } from "next-auth/react";</w:t>
        <w:br/>
        <w:t>import { getMenu } from "@/lib/menu";</w:t>
        <w:br/>
        <w:br/>
        <w:t>type Role = "ADMIN" | "USER";</w:t>
        <w:br/>
        <w:br/>
        <w:t>function isActive(pathname: string, href: string) {</w:t>
        <w:br/>
        <w:t xml:space="preserve">  if (href === "/") return pathname === "/";</w:t>
        <w:br/>
        <w:t xml:space="preserve">  if (pathname === href) return true;</w:t>
        <w:br/>
        <w:t xml:space="preserve">  return pathname.startsWith(href + "/");</w:t>
        <w:br/>
        <w:t>}</w:t>
        <w:br/>
        <w:br/>
        <w:t>export default function Sidebar({</w:t>
        <w:br/>
        <w:t xml:space="preserve">  role,</w:t>
        <w:br/>
        <w:t xml:space="preserve">  name,</w:t>
        <w:br/>
        <w:t xml:space="preserve">  onNavigate, // &lt;-- NEW</w:t>
        <w:br/>
        <w:t>}: {</w:t>
        <w:br/>
        <w:t xml:space="preserve">  role: Role;</w:t>
        <w:br/>
        <w:t xml:space="preserve">  name?: string | null;</w:t>
        <w:br/>
        <w:t xml:space="preserve">  onNavigate?: () =&gt; void; // &lt;-- NEW</w:t>
        <w:br/>
        <w:t>}) {</w:t>
        <w:br/>
        <w:t xml:space="preserve">  const pathname = usePathname() || "/";</w:t>
        <w:br/>
        <w:t xml:space="preserve">  const router = useRouter();</w:t>
        <w:br/>
        <w:t xml:space="preserve">  const items = getMenu(role);</w:t>
        <w:br/>
        <w:br/>
        <w:t xml:space="preserve">  return (</w:t>
        <w:br/>
        <w:t xml:space="preserve">    &lt;aside</w:t>
        <w:br/>
        <w:t xml:space="preserve">      className="flex h-screen w-60 shrink-0 flex-col border-r"</w:t>
        <w:br/>
        <w:t xml:space="preserve">      style={{</w:t>
        <w:br/>
        <w:t xml:space="preserve">        backgroundColor: "var(--sidebar-bg,#061630)",</w:t>
        <w:br/>
        <w:t xml:space="preserve">        color: "var(--sidebar-text,#ECF5F8)",</w:t>
        <w:br/>
        <w:t xml:space="preserve">        borderColor: "var(--sidebar-border,rgba(255,255,255,.08))",</w:t>
        <w:br/>
        <w:t xml:space="preserve">      }}</w:t>
        <w:br/>
        <w:t xml:space="preserve">    &gt;</w:t>
        <w:br/>
        <w:t xml:space="preserve">      {/* Top: full-width logo ABOVE the status */}</w:t>
        <w:br/>
        <w:t xml:space="preserve">      &lt;div</w:t>
        <w:br/>
        <w:t xml:space="preserve">        className="px-4 pt-4 pb-3 border-b"</w:t>
        <w:br/>
        <w:t xml:space="preserve">        style={{ borderColor: "var(--sidebar-border,rgba(255,255,255,.08))" }}</w:t>
        <w:br/>
        <w:t xml:space="preserve">      &gt;</w:t>
        <w:br/>
        <w:t xml:space="preserve">        &lt;div className="relative w-full h-12 overflow-hidden rounded-md bg-white/5 mb-2"&gt;</w:t>
        <w:br/>
        <w:t xml:space="preserve">          &lt;Image src="/logo.png" alt="Company logo" fill className="object-contain" priority /&gt;</w:t>
        <w:br/>
        <w:t xml:space="preserve">        &lt;/div&gt;</w:t>
        <w:br/>
        <w:t xml:space="preserve">        &lt;div className="leading-tight"&gt;</w:t>
        <w:br/>
        <w:t xml:space="preserve">          &lt;div className="text-[11px]" style={{ color: "var(--sidebar-muted,#A7BECC)" }}&gt;</w:t>
        <w:br/>
        <w:t xml:space="preserve">            Συνδεδεμένος — {name || (role === "ADMIN" ? "Διαχειριστής" : "Χρήστης")}</w:t>
        <w:br/>
        <w:t xml:space="preserve">          &lt;/div&gt;</w:t>
        <w:br/>
        <w:t xml:space="preserve">        &lt;/div&gt;</w:t>
        <w:br/>
        <w:t xml:space="preserve">      &lt;/div&gt;</w:t>
        <w:br/>
        <w:br/>
        <w:t xml:space="preserve">      {/* Nav */}</w:t>
        <w:br/>
        <w:t xml:space="preserve">      &lt;nav className="p-2 space-y-1 overflow-auto"&gt;</w:t>
        <w:br/>
        <w:t xml:space="preserve">        {items.map((i) =&gt; {</w:t>
        <w:br/>
        <w:t xml:space="preserve">          const active = isActive(pathname, i.href);</w:t>
        <w:br/>
        <w:t xml:space="preserve">          return (</w:t>
        <w:br/>
        <w:t xml:space="preserve">            &lt;button</w:t>
        <w:br/>
        <w:t xml:space="preserve">              key={i.href}</w:t>
        <w:br/>
        <w:t xml:space="preserve">              type="button"</w:t>
        <w:br/>
        <w:t xml:space="preserve">              onClick={() =&gt; {</w:t>
        <w:br/>
        <w:t xml:space="preserve">                router.push(i.href);</w:t>
        <w:br/>
        <w:t xml:space="preserve">                onNavigate?.(); // &lt;-- CLOSE DRAWER IF PROVIDED</w:t>
        <w:br/>
        <w:t xml:space="preserve">              }}</w:t>
        <w:br/>
        <w:t xml:space="preserve">              className="w-full text-left flex items-center gap-2 rounded-md px-3 py-2 text-sm transition-colors"</w:t>
        <w:br/>
        <w:t xml:space="preserve">              style={{</w:t>
        <w:br/>
        <w:t xml:space="preserve">                backgroundColor: active ? "var(--sidebar-active-bg,rgba(37,195,244,.15))" : "transparent",</w:t>
        <w:br/>
        <w:t xml:space="preserve">                color: active ? "var(--sidebar-active-text,#FFFFFF)" : "var(--sidebar-text,#ECF5F8)",</w:t>
        <w:br/>
        <w:t xml:space="preserve">              }}</w:t>
        <w:br/>
        <w:t xml:space="preserve">              onMouseEnter={(e) =&gt; {</w:t>
        <w:br/>
        <w:t xml:space="preserve">                if (!active) (e.currentTarget.style.backgroundColor = "var(--sidebar-hover-bg,rgba(255,255,255,.06))");</w:t>
        <w:br/>
        <w:t xml:space="preserve">              }}</w:t>
        <w:br/>
        <w:t xml:space="preserve">              onMouseLeave={(e) =&gt; {</w:t>
        <w:br/>
        <w:t xml:space="preserve">                if (!active) (e.currentTarget.style.backgroundColor = "transparent");</w:t>
        <w:br/>
        <w:t xml:space="preserve">              }}</w:t>
        <w:br/>
        <w:t xml:space="preserve">            &gt;</w:t>
        <w:br/>
        <w:t xml:space="preserve">              &lt;span&gt;{i.label}&lt;/span&gt;</w:t>
        <w:br/>
        <w:t xml:space="preserve">            &lt;/button&gt;</w:t>
        <w:br/>
        <w:t xml:space="preserve">          );</w:t>
        <w:br/>
        <w:t xml:space="preserve">        })}</w:t>
        <w:br/>
        <w:t xml:space="preserve">      &lt;/nav&gt;</w:t>
        <w:br/>
        <w:br/>
        <w:t xml:space="preserve">      {/* Bottom: sign out + contact block */}</w:t>
        <w:br/>
        <w:t xml:space="preserve">      &lt;div className="mt-auto p-4 border-t" style={{ borderColor: "var(--sidebar-border,rgba(255,255,255,.08))" }}&gt;</w:t>
        <w:br/>
        <w:t xml:space="preserve">        &lt;button</w:t>
        <w:br/>
        <w:t xml:space="preserve">          type="button"</w:t>
        <w:br/>
        <w:t xml:space="preserve">          onClick={() =&gt; signOut({ callbackUrl: "/login" })}</w:t>
        <w:br/>
        <w:t xml:space="preserve">          className="w-full text-left rounded-md px-3 py-2 text-sm transition-colors"</w:t>
        <w:br/>
        <w:t xml:space="preserve">          style={{ backgroundColor: "transparent" }}</w:t>
        <w:br/>
        <w:t xml:space="preserve">          onMouseEnter={(e) =&gt; (e.currentTarget.style.backgroundColor = "var(--sidebar-hover-bg,rgba(255,255,255,.06))")}</w:t>
        <w:br/>
        <w:t xml:space="preserve">          onMouseLeave={(e) =&gt; (e.currentTarget.style.backgroundColor = "transparent")}</w:t>
        <w:br/>
        <w:t xml:space="preserve">        &gt;</w:t>
        <w:br/>
        <w:t xml:space="preserve">          Αποσύνδεση</w:t>
        <w:br/>
        <w:t xml:space="preserve">        &lt;/button&gt;</w:t>
        <w:br/>
        <w:br/>
        <w:t xml:space="preserve">        &lt;div className="mt-3 text-[11px] leading-5" style={{ color: "var(--sidebar-muted,#A7BECC)" }}&gt;</w:t>
        <w:br/>
        <w:t xml:space="preserve">          &lt;div className="font-semibold mb-1" style={{ color: "var(--sidebar-text,#ECF5F8)" }}&gt;Επικοινωνία&lt;/div&gt;</w:t>
        <w:br/>
        <w:t xml:space="preserve">          &lt;div&gt;</w:t>
        <w:br/>
        <w:t xml:space="preserve">            Τηλ: &lt;a className="underline underline-offset-2" href="tel:+302100000000"&gt;+30 210 000 0000&lt;/a&gt;</w:t>
        <w:br/>
        <w:t xml:space="preserve">          &lt;/div&gt;</w:t>
        <w:br/>
        <w:t xml:space="preserve">          &lt;div&gt;</w:t>
        <w:br/>
        <w:t xml:space="preserve">            Email: &lt;a className="underline underline-offset-2" href="mailto:support@hygiene-plus.gr"&gt;support@hygiene-plus.gr&lt;/a&gt;</w:t>
        <w:br/>
        <w:t xml:space="preserve">          &lt;/div&gt;</w:t>
        <w:br/>
        <w:t xml:space="preserve">          &lt;div className="mt-2"&gt;v0.1&lt;/div&gt;</w:t>
        <w:br/>
        <w:t xml:space="preserve">        &lt;/div&gt;</w:t>
        <w:br/>
        <w:t xml:space="preserve">      &lt;/div&gt;</w:t>
        <w:br/>
        <w:t xml:space="preserve">    &lt;/aside&gt;</w:t>
        <w:br/>
        <w:t xml:space="preserve">  );</w:t>
        <w:br/>
        <w:t>}</w:t>
        <w:br/>
      </w:r>
    </w:p>
    <w:p>
      <w:pPr>
        <w:pStyle w:val="Heading2"/>
      </w:pPr>
      <w:r>
        <w:t>src\components\StatCards.tsx</w:t>
      </w:r>
    </w:p>
    <w:p>
      <w:r>
        <w:rPr>
          <w:rFonts w:ascii="Consolas" w:hAnsi="Consolas" w:eastAsia="Consolas"/>
          <w:sz w:val="20"/>
        </w:rPr>
        <w:t>// src/components/StatCards.tsx</w:t>
        <w:br/>
        <w:t>"use client";</w:t>
        <w:br/>
        <w:br/>
        <w:t>import * as React from "react";</w:t>
        <w:br/>
        <w:br/>
        <w:t>type Stats = {</w:t>
        <w:br/>
        <w:t xml:space="preserve">  users: { total: number; active: number };</w:t>
        <w:br/>
        <w:t xml:space="preserve">  files: { total: number };</w:t>
        <w:br/>
        <w:t xml:space="preserve">  assignments: { total: number };</w:t>
        <w:br/>
        <w:t>};</w:t>
        <w:br/>
        <w:br/>
        <w:t>export default function StatCards({ initial }: { initial?: Stats | null }) {</w:t>
        <w:br/>
        <w:t xml:space="preserve">  const [stats, setStats] = React.useState&lt;Stats | null&gt;(initial ?? null);</w:t>
        <w:br/>
        <w:t xml:space="preserve">  const [loading, setLoading] = React.useState(!initial);</w:t>
        <w:br/>
        <w:t xml:space="preserve">  const [error, setError] = React.useState&lt;string | null&gt;(null);</w:t>
        <w:br/>
        <w:br/>
        <w:t xml:space="preserve">  React.useEffect(() =&gt; {</w:t>
        <w:br/>
        <w:t xml:space="preserve">    if (initial) return;</w:t>
        <w:br/>
        <w:t xml:space="preserve">    let alive = true;</w:t>
        <w:br/>
        <w:t xml:space="preserve">    (async () =&gt; {</w:t>
        <w:br/>
        <w:t xml:space="preserve">      try {</w:t>
        <w:br/>
        <w:t xml:space="preserve">        setLoading(true);</w:t>
        <w:br/>
        <w:t xml:space="preserve">        const res = await fetch("/api/stats", { cache: "no-store" });</w:t>
        <w:br/>
        <w:t xml:space="preserve">        const json = await res.json();</w:t>
        <w:br/>
        <w:t xml:space="preserve">        if (!res.ok || !json?.ok) throw new Error(json?.error || "Failed to load stats");</w:t>
        <w:br/>
        <w:t xml:space="preserve">        if (alive) setStats(json.stats);</w:t>
        <w:br/>
        <w:t xml:space="preserve">      } catch (e: any) {</w:t>
        <w:br/>
        <w:t xml:space="preserve">        if (alive) setError(e?.message || "Failed to load stats");</w:t>
        <w:br/>
        <w:t xml:space="preserve">      } finally {</w:t>
        <w:br/>
        <w:t xml:space="preserve">        if (alive) setLoading(false);</w:t>
        <w:br/>
        <w:t xml:space="preserve">      }</w:t>
        <w:br/>
        <w:t xml:space="preserve">    })();</w:t>
        <w:br/>
        <w:t xml:space="preserve">    return () =&gt; { alive = false; };</w:t>
        <w:br/>
        <w:t xml:space="preserve">  }, [initial]);</w:t>
        <w:br/>
        <w:br/>
        <w:t xml:space="preserve">  const muted = "text-[color:var(--muted)]";</w:t>
        <w:br/>
        <w:t xml:space="preserve">  const cardClass =</w:t>
        <w:br/>
        <w:t xml:space="preserve">    "rounded-[var(--radius)] border border-[color:var(--border)] bg-[color:var(--card)] shadow-sm p-4";</w:t>
        <w:br/>
        <w:br/>
        <w:t xml:space="preserve">  const fmt = (n?: number) =&gt; (typeof n === "number" ? n.toLocaleString() : "—");</w:t>
        <w:br/>
        <w:br/>
        <w:t xml:space="preserve">  return (</w:t>
        <w:br/>
        <w:t xml:space="preserve">    &lt;div className="grid grid-cols-1 gap-4 md:grid-cols-3"&gt;</w:t>
        <w:br/>
        <w:t xml:space="preserve">      {/* Users */}</w:t>
        <w:br/>
        <w:t xml:space="preserve">      &lt;div className={cardClass}&gt;</w:t>
        <w:br/>
        <w:t xml:space="preserve">        &lt;div className={`${muted} text-sm mb-3`}&gt;Χρήστες&lt;/div&gt;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εγγεγραμμένων`}&lt;/div&gt;</w:t>
        <w:br/>
        <w:t xml:space="preserve">        &lt;div className="mt-2 text-2xl font-semibold"&gt;</w:t>
        <w:br/>
        <w:t xml:space="preserve">          {loading ? "—" : fmt(stats?.users?.total)}</w:t>
        <w:br/>
        <w:t xml:space="preserve">        &lt;/div&gt;</w:t>
        <w:br/>
        <w:t xml:space="preserve">      &lt;/div&gt;</w:t>
        <w:br/>
        <w:br/>
        <w:t xml:space="preserve">      {/* Pending approvals (active vs total as a proxy) */}</w:t>
        <w:br/>
        <w:t xml:space="preserve">      &lt;div className={cardClass}&gt;</w:t>
        <w:br/>
        <w:t xml:space="preserve">        &lt;div className={`${muted} text-sm mb-3`}&gt;Εκκρεμείς εγκρίσεις&lt;/div&gt;</w:t>
        <w:br/>
        <w:t xml:space="preserve">        &lt;div className="h-1 w-10 rounded bg-[color:var(--primary,#25C3F4)] mb-3" /&gt;</w:t>
        <w:br/>
        <w:t xml:space="preserve">        &lt;div className="text-sm"&gt;{loading ? "—" : `Αναμονή ενεργοποίησης`}&lt;/div&gt;</w:t>
        <w:br/>
        <w:t xml:space="preserve">        &lt;div className="mt-2 text-2xl font-semibold"&gt;</w:t>
        <w:br/>
        <w:t xml:space="preserve">          {loading || !stats ? "—" : fmt((stats.users.total ?? 0) - (stats.users.active ?? 0))}</w:t>
        <w:br/>
        <w:t xml:space="preserve">        &lt;/div&gt;</w:t>
        <w:br/>
        <w:t xml:space="preserve">      &lt;/div&gt;</w:t>
        <w:br/>
        <w:br/>
        <w:t xml:space="preserve">      {/* Files */}</w:t>
        <w:br/>
        <w:t xml:space="preserve">      &lt;div className={cardClass}&gt;</w:t>
        <w:br/>
        <w:t xml:space="preserve">        &lt;div className={`${muted} text-sm mb-3`}&gt;Αρχεία&lt;/div&gt;</w:t>
        <w:br/>
        <w:t xml:space="preserve">        &lt;div className="h-1 w-10 rounded bg-[color:var(--primary,#25C3F4)] mb-3" /&gt;</w:t>
        <w:br/>
        <w:t xml:space="preserve">        &lt;div className="text-sm"&gt;{loading ? "—" : `Σύνολο ανεβασμένων`}&lt;/div&gt;</w:t>
        <w:br/>
        <w:t xml:space="preserve">        &lt;div className="mt-2 text-2xl font-semibold"&gt;</w:t>
        <w:br/>
        <w:t xml:space="preserve">          {loading ? "—" : fmt(stats?.files?.total)}</w:t>
        <w:br/>
        <w:t xml:space="preserve">        &lt;/div&gt;</w:t>
        <w:br/>
        <w:t xml:space="preserve">      &lt;/div&gt;</w:t>
        <w:br/>
        <w:br/>
        <w:t xml:space="preserve">      {/* Error helper (non-blocking) */}</w:t>
        <w:br/>
        <w:t xml:space="preserve">      {error &amp;&amp; (</w:t>
        <w:br/>
        <w:t xml:space="preserve">        &lt;div className="md:col-span-3 text-xs text-red-600"&gt;</w:t>
        <w:br/>
        <w:t xml:space="preserve">          Δεν ήταν δυνατή η φόρτωση των στατιστικών: {error}</w:t>
        <w:br/>
        <w:t xml:space="preserve">        &lt;/div&gt;</w:t>
        <w:br/>
        <w:t xml:space="preserve">      )}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src\components\TrendMini.tsx</w:t>
      </w:r>
    </w:p>
    <w:p>
      <w:r>
        <w:rPr>
          <w:rFonts w:ascii="Consolas" w:hAnsi="Consolas" w:eastAsia="Consolas"/>
          <w:sz w:val="20"/>
        </w:rPr>
        <w:t>"use client";</w:t>
        <w:br/>
        <w:t>import { ResponsiveContainer, LineChart, Line, Tooltip } from "recharts";</w:t>
        <w:br/>
        <w:br/>
        <w:t>export default function TrendMini({ data }:{ data:{x:string|number;y:number}[] }) {</w:t>
        <w:br/>
        <w:t xml:space="preserve">  return (</w:t>
        <w:br/>
        <w:t xml:space="preserve">    &lt;div className="mt-2 h-10"&gt;</w:t>
        <w:br/>
        <w:t xml:space="preserve">      &lt;ResponsiveContainer width="100%" height="100%"&gt;</w:t>
        <w:br/>
        <w:t xml:space="preserve">        &lt;LineChart data={data}&gt;</w:t>
        <w:br/>
        <w:t xml:space="preserve">          &lt;Line type="monotone" dataKey="y" stroke="var(--brand)" strokeWidth={2} dot={false} /&gt;</w:t>
        <w:br/>
        <w:t xml:space="preserve">          &lt;Tooltip contentStyle={{ fontSize: 12 }} /&gt;</w:t>
        <w:br/>
        <w:t xml:space="preserve">        &lt;/LineChart&gt;</w:t>
        <w:br/>
        <w:t xml:space="preserve">      &lt;/ResponsiveContainer&gt;</w:t>
        <w:br/>
        <w:t xml:space="preserve">    &lt;/div&gt;</w:t>
        <w:br/>
        <w:t xml:space="preserve">  );</w:t>
        <w:br/>
        <w:t>}</w:t>
        <w:br/>
      </w:r>
    </w:p>
    <w:p>
      <w:pPr>
        <w:pStyle w:val="Heading2"/>
      </w:pPr>
      <w:r>
        <w:t>src\components\UploadForm.tsx</w:t>
      </w:r>
    </w:p>
    <w:p>
      <w:r>
        <w:rPr>
          <w:rFonts w:ascii="Consolas" w:hAnsi="Consolas" w:eastAsia="Consolas"/>
          <w:sz w:val="20"/>
        </w:rPr>
        <w:t>"use client";</w:t>
        <w:br/>
        <w:br/>
        <w:t>import React from "react";</w:t>
        <w:br/>
        <w:br/>
        <w:t>type UploadedFile = {</w:t>
        <w:br/>
        <w:t xml:space="preserve">  id: string;</w:t>
        <w:br/>
        <w:t xml:space="preserve">  title: string;</w:t>
        <w:br/>
        <w:t xml:space="preserve">  originalName: string;</w:t>
        <w:br/>
        <w:t xml:space="preserve">  url: string; // /api/files/download/&lt;key&gt; (redirects to signed URL)</w:t>
        <w:br/>
        <w:t xml:space="preserve">  createdAt: string;</w:t>
        <w:br/>
        <w:t>};</w:t>
        <w:br/>
        <w:br/>
        <w:t>type Props = {</w:t>
        <w:br/>
        <w:t xml:space="preserve">  onUploaded?: (f: UploadedFile) =&gt; void;</w:t>
        <w:br/>
        <w:t xml:space="preserve">  buttonText?: string;</w:t>
        <w:br/>
        <w:t xml:space="preserve">  accept?: string;</w:t>
        <w:br/>
        <w:t>};</w:t>
        <w:br/>
        <w:br/>
        <w:t>export default function UploadForm({ onUploaded, buttonText = "Upload", accept = ".xlsx,.xlsm,.xls" }: Props) {</w:t>
        <w:br/>
        <w:t xml:space="preserve">  const [file, setFile] = React.useState&lt;File | null&gt;(null);</w:t>
        <w:br/>
        <w:t xml:space="preserve">  const [title, setTitle] = React.useState("");</w:t>
        <w:br/>
        <w:t xml:space="preserve">  const [busy, setBusy] = React.useState(false);</w:t>
        <w:br/>
        <w:t xml:space="preserve">  const [error, setError] = React.useState&lt;string | null&gt;(null);</w:t>
        <w:br/>
        <w:t xml:space="preserve">  const inputRef = React.useRef&lt;HTMLInputElement | null&gt;(null);</w:t>
        <w:br/>
        <w:br/>
        <w:t xml:space="preserve">  async function handleSubmit(e: React.FormEvent) {</w:t>
        <w:br/>
        <w:t xml:space="preserve">    e.preventDefault();</w:t>
        <w:br/>
        <w:t xml:space="preserve">    setError(null);</w:t>
        <w:br/>
        <w:br/>
        <w:t xml:space="preserve">    if (!file) {</w:t>
        <w:br/>
        <w:t xml:space="preserve">      setError("Please choose a file first.");</w:t>
        <w:br/>
        <w:t xml:space="preserve">      return;</w:t>
        <w:br/>
        <w:t xml:space="preserve">    }</w:t>
        <w:br/>
        <w:br/>
        <w:t xml:space="preserve">    if (file.size &gt; 50 * 1024 * 1024) {</w:t>
        <w:br/>
        <w:t xml:space="preserve">      setError("File too large (max 50MB).");</w:t>
        <w:br/>
        <w:t xml:space="preserve">      return;</w:t>
        <w:br/>
        <w:t xml:space="preserve">    }</w:t>
        <w:br/>
        <w:br/>
        <w:t xml:space="preserve">    try {</w:t>
        <w:br/>
        <w:t xml:space="preserve">      setBusy(true);</w:t>
        <w:br/>
        <w:t xml:space="preserve">      const fd = new FormData();</w:t>
        <w:br/>
        <w:t xml:space="preserve">      fd.append("file", file);</w:t>
        <w:br/>
        <w:t xml:space="preserve">      if (title?.trim()) fd.append("title", title.trim());</w:t>
        <w:br/>
        <w:br/>
        <w:t xml:space="preserve">      const res = await fetch("/api/uploads", { method: "POST", body: fd });</w:t>
        <w:br/>
        <w:t xml:space="preserve">      const json = await res.json();</w:t>
        <w:br/>
        <w:t xml:space="preserve">      if (!res.ok) {</w:t>
        <w:br/>
        <w:t xml:space="preserve">        throw new Error(json?.detail || json?.error || "Upload failed");</w:t>
        <w:br/>
        <w:t xml:space="preserve">      }</w:t>
        <w:br/>
        <w:br/>
        <w:t xml:space="preserve">      // json.file is the DB record we shaped in the API</w:t>
        <w:br/>
        <w:t xml:space="preserve">      onUploaded?.(json.file);</w:t>
        <w:br/>
        <w:br/>
        <w:t xml:space="preserve">      // reset</w:t>
        <w:br/>
        <w:t xml:space="preserve">      setFile(null);</w:t>
        <w:br/>
        <w:t xml:space="preserve">      setTitle("");</w:t>
        <w:br/>
        <w:t xml:space="preserve">      if (inputRef.current) inputRef.current.value = "";</w:t>
        <w:br/>
        <w:t xml:space="preserve">    } catch (err: any) {</w:t>
        <w:br/>
        <w:t xml:space="preserve">      setError(err?.message || "Unexpected error");</w:t>
        <w:br/>
        <w:t xml:space="preserve">    } finally {</w:t>
        <w:br/>
        <w:t xml:space="preserve">      setBusy(false);</w:t>
        <w:br/>
        <w:t xml:space="preserve">    }</w:t>
        <w:br/>
        <w:t xml:space="preserve">  }</w:t>
        <w:br/>
        <w:br/>
        <w:t xml:space="preserve">  return (</w:t>
        <w:br/>
        <w:t xml:space="preserve">    &lt;form onSubmit={handleSubmit} className="flex w-full flex-col gap-3 rounded-2xl border border-gray-200 p-4 shadow-sm"&gt;</w:t>
        <w:br/>
        <w:t xml:space="preserve">      &lt;div className="flex flex-col gap-1"&gt;</w:t>
        <w:br/>
        <w:t xml:space="preserve">        &lt;label className="text-sm font-medium text-gray-700"&gt;Excel file (.xlsx / .xlsm / .xls)&lt;/label&gt;</w:t>
        <w:br/>
        <w:t xml:space="preserve">        &lt;input</w:t>
        <w:br/>
        <w:t xml:space="preserve">          ref={inputRef}</w:t>
        <w:br/>
        <w:t xml:space="preserve">          type="file"</w:t>
        <w:br/>
        <w:t xml:space="preserve">          accept={accept}</w:t>
        <w:br/>
        <w:t xml:space="preserve">          onChange={(e) =&gt; {</w:t>
        <w:br/>
        <w:t xml:space="preserve">            const f = e.currentTarget.files?.[0] ?? null;</w:t>
        <w:br/>
        <w:t xml:space="preserve">            setFile(f || null);</w:t>
        <w:br/>
        <w:t xml:space="preserve">            if (f &amp;&amp; !title) setTitle(f.name.replace(/\.[A-Za-z0-9]+$/, ""));</w:t>
        <w:br/>
        <w:t xml:space="preserve">          }}</w:t>
        <w:br/>
        <w:t xml:space="preserve">          className="block w-full rounded-lg border border-gray-300 bg-white p-2 text-sm file:mr-3 file:rounded-lg file:border-0 file:bg-gray-100 file:px-3 file:py-2"</w:t>
        <w:br/>
        <w:t xml:space="preserve">        /&gt;</w:t>
        <w:br/>
        <w:t xml:space="preserve">      &lt;/div&gt;</w:t>
        <w:br/>
        <w:br/>
        <w:t xml:space="preserve">      &lt;div className="flex flex-col gap-1"&gt;</w:t>
        <w:br/>
        <w:t xml:space="preserve">        &lt;label className="text-sm font-medium text-gray-700"&gt;Title (optional)&lt;/label&gt;</w:t>
        <w:br/>
        <w:t xml:space="preserve">        &lt;input</w:t>
        <w:br/>
        <w:t xml:space="preserve">          type="text"</w:t>
        <w:br/>
        <w:t xml:space="preserve">          value={title}</w:t>
        <w:br/>
        <w:t xml:space="preserve">          onChange={(e) =&gt; setTitle(e.currentTarget.value)}</w:t>
        <w:br/>
        <w:t xml:space="preserve">          placeholder="e.g. October Deliveries"</w:t>
        <w:br/>
        <w:t xml:space="preserve">          className="w-full rounded-lg border border-gray-300 bg-white p-2 text-sm"</w:t>
        <w:br/>
        <w:t xml:space="preserve">        /&gt;</w:t>
        <w:br/>
        <w:t xml:space="preserve">      &lt;/div&gt;</w:t>
        <w:br/>
        <w:br/>
        <w:t xml:space="preserve">      {error &amp;&amp; &lt;p className="text-sm text-red-600"&gt;{error}&lt;/p&gt;}</w:t>
        <w:br/>
        <w:br/>
        <w:t xml:space="preserve">      &lt;div className="flex items-center justify-end gap-2"&gt;</w:t>
        <w:br/>
        <w:t xml:space="preserve">        &lt;button</w:t>
        <w:br/>
        <w:t xml:space="preserve">          type="button"</w:t>
        <w:br/>
        <w:t xml:space="preserve">          onClick={() =&gt; {</w:t>
        <w:br/>
        <w:t xml:space="preserve">            setError(null);</w:t>
        <w:br/>
        <w:t xml:space="preserve">            setFile(null);</w:t>
        <w:br/>
        <w:t xml:space="preserve">            setTitle("");</w:t>
        <w:br/>
        <w:t xml:space="preserve">            if (inputRef.current) inputRef.current.value = "";</w:t>
        <w:br/>
        <w:t xml:space="preserve">          }}</w:t>
        <w:br/>
        <w:t xml:space="preserve">          disabled={busy}</w:t>
        <w:br/>
        <w:t xml:space="preserve">          className="rounded-xl border border-gray-300 px-4 py-2 text-sm"</w:t>
        <w:br/>
        <w:t xml:space="preserve">        &gt;</w:t>
        <w:br/>
        <w:t xml:space="preserve">          Clear</w:t>
        <w:br/>
        <w:t xml:space="preserve">        &lt;/button&gt;</w:t>
        <w:br/>
        <w:t xml:space="preserve">        &lt;button</w:t>
        <w:br/>
        <w:t xml:space="preserve">          type="submit"</w:t>
        <w:br/>
        <w:t xml:space="preserve">          disabled={busy || !file}</w:t>
        <w:br/>
        <w:t xml:space="preserve">          className="rounded-xl bg-black px-4 py-2 text-sm font-semibold text-white disabled:cursor-not-allowed disabled:opacity-60"</w:t>
        <w:br/>
        <w:t xml:space="preserve">        &gt;</w:t>
        <w:br/>
        <w:t xml:space="preserve">          {busy ? "Uploading…" : buttonText}</w:t>
        <w:br/>
        <w:t xml:space="preserve">        &lt;/button&gt;</w:t>
        <w:br/>
        <w:t xml:space="preserve">      &lt;/div&gt;</w:t>
        <w:br/>
        <w:t xml:space="preserve">    &lt;/form&gt;</w:t>
        <w:br/>
        <w:t xml:space="preserve">  );</w:t>
        <w:br/>
        <w:t>}</w:t>
        <w:br/>
      </w:r>
    </w:p>
    <w:p>
      <w:pPr>
        <w:pStyle w:val="Heading2"/>
      </w:pPr>
      <w:r>
        <w:t>src\components\ui\Button.tsx</w:t>
      </w:r>
    </w:p>
    <w:p>
      <w:r>
        <w:rPr>
          <w:rFonts w:ascii="Consolas" w:hAnsi="Consolas" w:eastAsia="Consolas"/>
          <w:sz w:val="20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buttonVariants = cva(</w:t>
        <w:br/>
        <w:t xml:space="preserve">  "inline-flex items-center justify-center gap-2 whitespace-nowrap rounded-md text-sm font-medium transition-all disabled:pointer-events-none disabled:opacity-50 [&amp;_svg]:pointer-events-none [&amp;_svg:not([class*='size-'])]:size-4 shrink-0 [&amp;_svg]:shrink-0 outline-none focus-visible:border-ring focus-visible:ring-ring/50 focus-visible:ring-[3px] aria-invalid:ring-destructive/20 dark:aria-invalid:ring-destructive/40 aria-invalid:border-destructive",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 "bg-primary text-primary-foreground hover:bg-primary/90",</w:t>
        <w:br/>
        <w:t xml:space="preserve">        destructive:</w:t>
        <w:br/>
        <w:t xml:space="preserve">          "bg-destructive text-white hover:bg-destructive/90 focus-visible:ring-destructive/20 dark:focus-visible:ring-destructive/40 dark:bg-destructive/60",</w:t>
        <w:br/>
        <w:t xml:space="preserve">        outline:</w:t>
        <w:br/>
        <w:t xml:space="preserve">          "border bg-background shadow-xs hover:bg-accent hover:text-accent-foreground dark:bg-input/30 dark:border-input dark:hover:bg-input/50",</w:t>
        <w:br/>
        <w:t xml:space="preserve">        secondary:</w:t>
        <w:br/>
        <w:t xml:space="preserve">          "bg-secondary text-secondary-foreground hover:bg-secondary/80",</w:t>
        <w:br/>
        <w:t xml:space="preserve">        ghost:</w:t>
        <w:br/>
        <w:t xml:space="preserve">          "hover:bg-accent hover:text-accent-foreground dark:hover:bg-accent/50",</w:t>
        <w:br/>
        <w:t xml:space="preserve">        link: "text-primary underline-offset-4 hover:underline",</w:t>
        <w:br/>
        <w:t xml:space="preserve">      },</w:t>
        <w:br/>
        <w:t xml:space="preserve">      size: {</w:t>
        <w:br/>
        <w:t xml:space="preserve">        default: "h-9 px-4 py-2 has-[&gt;svg]:px-3",</w:t>
        <w:br/>
        <w:t xml:space="preserve">        sm: "h-8 rounded-md gap-1.5 px-3 has-[&gt;svg]:px-2.5",</w:t>
        <w:br/>
        <w:t xml:space="preserve">        lg: "h-10 rounded-md px-6 has-[&gt;svg]:px-4",</w:t>
        <w:br/>
        <w:t xml:space="preserve">        icon: "size-9",</w:t>
        <w:br/>
        <w:t xml:space="preserve">        "icon-sm": "size-8",</w:t>
        <w:br/>
        <w:t xml:space="preserve">        "icon-lg": "size-10",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  size: "default",</w:t>
        <w:br/>
        <w:t xml:space="preserve">    },</w:t>
        <w:br/>
        <w:t xml:space="preserve">  }</w:t>
        <w:br/>
        <w:t>)</w:t>
        <w:br/>
        <w:br/>
        <w:t>function Button({</w:t>
        <w:br/>
        <w:t xml:space="preserve">  className,</w:t>
        <w:br/>
        <w:t xml:space="preserve">  variant,</w:t>
        <w:br/>
        <w:t xml:space="preserve">  size,</w:t>
        <w:br/>
        <w:t xml:space="preserve">  asChild = false,</w:t>
        <w:br/>
        <w:t xml:space="preserve">  ...props</w:t>
        <w:br/>
        <w:t>}: React.ComponentProps&lt;"button"&gt; &amp;</w:t>
        <w:br/>
        <w:t xml:space="preserve">  VariantProps&lt;typeof buttonVariants&gt; &amp; {</w:t>
        <w:br/>
        <w:t xml:space="preserve">    asChild?: boolean</w:t>
        <w:br/>
        <w:t xml:space="preserve">  }) {</w:t>
        <w:br/>
        <w:t xml:space="preserve">  const Comp = asChild ? Slot : "button"</w:t>
        <w:br/>
        <w:br/>
        <w:t xml:space="preserve">  return (</w:t>
        <w:br/>
        <w:t xml:space="preserve">    &lt;Comp</w:t>
        <w:br/>
        <w:t xml:space="preserve">      data-slot="button"</w:t>
        <w:br/>
        <w:t xml:space="preserve">      className={cn(buttonVariants({ variant, size, className }))}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Button, buttonVariants }</w:t>
        <w:br/>
      </w:r>
    </w:p>
    <w:p>
      <w:pPr>
        <w:pStyle w:val="Heading2"/>
      </w:pPr>
      <w:r>
        <w:t>src\components\ui\badge.tsx</w:t>
      </w:r>
    </w:p>
    <w:p>
      <w:r>
        <w:rPr>
          <w:rFonts w:ascii="Consolas" w:hAnsi="Consolas" w:eastAsia="Consolas"/>
          <w:sz w:val="20"/>
        </w:rPr>
        <w:t>import * as React from "react"</w:t>
        <w:br/>
        <w:t>import { Slot } from "@radix-ui/react-slot"</w:t>
        <w:br/>
        <w:t>import { cva, type VariantProps } from "class-variance-authority"</w:t>
        <w:br/>
        <w:br/>
        <w:t>import { cn } from "@/lib/utils"</w:t>
        <w:br/>
        <w:br/>
        <w:t>const badgeVariants = cva(</w:t>
        <w:br/>
        <w:t xml:space="preserve">  "inline-flex items-center justify-center rounded-md border px-2 py-0.5 text-xs font-medium w-fit whitespace-nowrap shrink-0 [&amp;&gt;svg]:size-3 gap-1 [&amp;&gt;svg]:pointer-events-none focus-visible:border-ring focus-visible:ring-ring/50 focus-visible:ring-[3px] aria-invalid:ring-destructive/20 dark:aria-invalid:ring-destructive/40 aria-invalid:border-destructive transition-[color,box-shadow] overflow-hidden",</w:t>
        <w:br/>
        <w:t xml:space="preserve">  {</w:t>
        <w:br/>
        <w:t xml:space="preserve">    variants: {</w:t>
        <w:br/>
        <w:t xml:space="preserve">      variant: {</w:t>
        <w:br/>
        <w:t xml:space="preserve">        default:</w:t>
        <w:br/>
        <w:t xml:space="preserve">          "border-transparent bg-primary text-primary-foreground [a&amp;]:hover:bg-primary/90",</w:t>
        <w:br/>
        <w:t xml:space="preserve">        secondary:</w:t>
        <w:br/>
        <w:t xml:space="preserve">          "border-transparent bg-secondary text-secondary-foreground [a&amp;]:hover:bg-secondary/90",</w:t>
        <w:br/>
        <w:t xml:space="preserve">        destructive:</w:t>
        <w:br/>
        <w:t xml:space="preserve">          "border-transparent bg-destructive text-white [a&amp;]:hover:bg-destructive/90 focus-visible:ring-destructive/20 dark:focus-visible:ring-destructive/40 dark:bg-destructive/60",</w:t>
        <w:br/>
        <w:t xml:space="preserve">        outline:</w:t>
        <w:br/>
        <w:t xml:space="preserve">          "text-foreground [a&amp;]:hover:bg-accent [a&amp;]:hover:text-accent-foreground",</w:t>
        <w:br/>
        <w:t xml:space="preserve">      },</w:t>
        <w:br/>
        <w:t xml:space="preserve">    },</w:t>
        <w:br/>
        <w:t xml:space="preserve">    defaultVariants: {</w:t>
        <w:br/>
        <w:t xml:space="preserve">      variant: "default",</w:t>
        <w:br/>
        <w:t xml:space="preserve">    },</w:t>
        <w:br/>
        <w:t xml:space="preserve">  }</w:t>
        <w:br/>
        <w:t>)</w:t>
        <w:br/>
        <w:br/>
        <w:t>function Badge({</w:t>
        <w:br/>
        <w:t xml:space="preserve">  className,</w:t>
        <w:br/>
        <w:t xml:space="preserve">  variant,</w:t>
        <w:br/>
        <w:t xml:space="preserve">  asChild = false,</w:t>
        <w:br/>
        <w:t xml:space="preserve">  ...props</w:t>
        <w:br/>
        <w:t>}: React.ComponentProps&lt;"span"&gt; &amp;</w:t>
        <w:br/>
        <w:t xml:space="preserve">  VariantProps&lt;typeof badgeVariants&gt; &amp; { asChild?: boolean }) {</w:t>
        <w:br/>
        <w:t xml:space="preserve">  const Comp = asChild ? Slot : "span"</w:t>
        <w:br/>
        <w:br/>
        <w:t xml:space="preserve">  return (</w:t>
        <w:br/>
        <w:t xml:space="preserve">    &lt;Comp</w:t>
        <w:br/>
        <w:t xml:space="preserve">      data-slot="badge"</w:t>
        <w:br/>
        <w:t xml:space="preserve">      className={cn(badgeVariants({ variant }),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Badge, badgeVariants }</w:t>
        <w:br/>
      </w:r>
    </w:p>
    <w:p>
      <w:pPr>
        <w:pStyle w:val="Heading2"/>
      </w:pPr>
      <w:r>
        <w:t>src\components\ui\card.tsx</w:t>
      </w:r>
    </w:p>
    <w:p>
      <w:r>
        <w:rPr>
          <w:rFonts w:ascii="Consolas" w:hAnsi="Consolas" w:eastAsia="Consolas"/>
          <w:sz w:val="20"/>
        </w:rPr>
        <w:t>import * as React from "react"</w:t>
        <w:br/>
        <w:br/>
        <w:t>import { cn } from "@/lib/utils"</w:t>
        <w:br/>
        <w:br/>
        <w:t>function Card({ className, ...props }: React.ComponentProps&lt;"div"&gt;) {</w:t>
        <w:br/>
        <w:t xml:space="preserve">  return (</w:t>
        <w:br/>
        <w:t xml:space="preserve">    &lt;div</w:t>
        <w:br/>
        <w:t xml:space="preserve">      data-slot="card"</w:t>
        <w:br/>
        <w:t xml:space="preserve">      className={cn(</w:t>
        <w:br/>
        <w:t xml:space="preserve">        "bg-card text-card-foreground flex flex-col gap-6 rounded-xl border py-6 shadow-sm",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CardHeader({ className, ...props }: React.ComponentProps&lt;"div"&gt;) {</w:t>
        <w:br/>
        <w:t xml:space="preserve">  return (</w:t>
        <w:br/>
        <w:t xml:space="preserve">    &lt;div</w:t>
        <w:br/>
        <w:t xml:space="preserve">      data-slot="card-header"</w:t>
        <w:br/>
        <w:t xml:space="preserve">      className={cn(</w:t>
        <w:br/>
        <w:t xml:space="preserve">        "@container/card-header grid auto-rows-min grid-rows-[auto_auto] items-start gap-2 px-6 has-data-[slot=card-action]:grid-cols-[1fr_auto] [.border-b]:pb-6",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CardTitle({ className, ...props }: React.ComponentProps&lt;"div"&gt;) {</w:t>
        <w:br/>
        <w:t xml:space="preserve">  return (</w:t>
        <w:br/>
        <w:t xml:space="preserve">    &lt;div</w:t>
        <w:br/>
        <w:t xml:space="preserve">      data-slot="card-title"</w:t>
        <w:br/>
        <w:t xml:space="preserve">      className={cn("leading-none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CardDescription({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CardAction({ className, ...props }: React.ComponentProps&lt;"div"&gt;) {</w:t>
        <w:br/>
        <w:t xml:space="preserve">  return (</w:t>
        <w:br/>
        <w:t xml:space="preserve">    &lt;div</w:t>
        <w:br/>
        <w:t xml:space="preserve">      data-slot="card-action"</w:t>
        <w:br/>
        <w:t xml:space="preserve">      className={cn(</w:t>
        <w:br/>
        <w:t xml:space="preserve">        "col-start-2 row-span-2 row-start-1 self-start justify-self-end",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CardContent({ className, ...props }: React.ComponentProps&lt;"div"&gt;) {</w:t>
        <w:br/>
        <w:t xml:space="preserve">  return (</w:t>
        <w:br/>
        <w:t xml:space="preserve">    &lt;div</w:t>
        <w:br/>
        <w:t xml:space="preserve">      data-slot="card-content"</w:t>
        <w:br/>
        <w:t xml:space="preserve">      className={cn("px-6",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CardFooter({ className, ...props }: React.ComponentProps&lt;"div"&gt;) {</w:t>
        <w:br/>
        <w:t xml:space="preserve">  return (</w:t>
        <w:br/>
        <w:t xml:space="preserve">    &lt;div</w:t>
        <w:br/>
        <w:t xml:space="preserve">      data-slot="card-footer"</w:t>
        <w:br/>
        <w:t xml:space="preserve">      className={cn("flex items-center px-6 [.border-t]:pt-6",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Card,</w:t>
        <w:br/>
        <w:t xml:space="preserve">  CardHeader,</w:t>
        <w:br/>
        <w:t xml:space="preserve">  CardFooter,</w:t>
        <w:br/>
        <w:t xml:space="preserve">  CardTitle,</w:t>
        <w:br/>
        <w:t xml:space="preserve">  CardAction,</w:t>
        <w:br/>
        <w:t xml:space="preserve">  CardDescription,</w:t>
        <w:br/>
        <w:t xml:space="preserve">  CardContent,</w:t>
        <w:br/>
        <w:t>}</w:t>
        <w:br/>
      </w:r>
    </w:p>
    <w:p>
      <w:pPr>
        <w:pStyle w:val="Heading2"/>
      </w:pPr>
      <w:r>
        <w:t>src\components\ui\input.tsx</w:t>
      </w:r>
    </w:p>
    <w:p>
      <w:r>
        <w:rPr>
          <w:rFonts w:ascii="Consolas" w:hAnsi="Consolas" w:eastAsia="Consolas"/>
          <w:sz w:val="20"/>
        </w:rPr>
        <w:t>import * as React from "react"</w:t>
        <w:br/>
        <w:br/>
        <w:t>import { cn } from "@/lib/utils"</w:t>
        <w:br/>
        <w:br/>
        <w:t>function Input({ className, type, ...props }: React.ComponentProps&lt;"input"&gt;) {</w:t>
        <w:br/>
        <w:t xml:space="preserve">  return (</w:t>
        <w:br/>
        <w:t xml:space="preserve">    &lt;input</w:t>
        <w:br/>
        <w:t xml:space="preserve">      type={type}</w:t>
        <w:br/>
        <w:t xml:space="preserve">      data-slot="input"</w:t>
        <w:br/>
        <w:t xml:space="preserve">      className={cn(</w:t>
        <w:br/>
        <w:t xml:space="preserve">        "file:text-foreground placeholder:text-muted-foreground selection:bg-primary selection:text-primary-foreground dark:bg-input/30 border-input h-9 w-full min-w-0 rounded-md border bg-transparent px-3 py-1 text-base shadow-xs transition-[color,box-shadow] outline-none file:inline-flex file:h-7 file:border-0 file:bg-transparent file:text-sm file:font-medium disabled:pointer-events-none disabled:cursor-not-allowed disabled:opacity-50 md:text-sm",</w:t>
        <w:br/>
        <w:t xml:space="preserve">        "focus-visible:border-ring focus-visible:ring-ring/50 focus-visible:ring-[3px]",</w:t>
        <w:br/>
        <w:t xml:space="preserve">        "aria-invalid:ring-destructive/20 dark:aria-invalid:ring-destructive/40 aria-invalid:border-destructive",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Input }</w:t>
        <w:br/>
      </w:r>
    </w:p>
    <w:p>
      <w:pPr>
        <w:pStyle w:val="Heading2"/>
      </w:pPr>
      <w:r>
        <w:t>src\components\ui\label.tsx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LabelPrimitive from "@radix-ui/react-label"</w:t>
        <w:br/>
        <w:br/>
        <w:t>import { cn } from "@/lib/utils"</w:t>
        <w:br/>
        <w:br/>
        <w:t>function Label({</w:t>
        <w:br/>
        <w:t xml:space="preserve">  className,</w:t>
        <w:br/>
        <w:t xml:space="preserve">  ...props</w:t>
        <w:br/>
        <w:t>}: React.ComponentProps&lt;typeof LabelPrimitive.Root&gt;) {</w:t>
        <w:br/>
        <w:t xml:space="preserve">  return (</w:t>
        <w:br/>
        <w:t xml:space="preserve">    &lt;LabelPrimitive.Root</w:t>
        <w:br/>
        <w:t xml:space="preserve">      data-slot="label"</w:t>
        <w:br/>
        <w:t xml:space="preserve">      className={cn(</w:t>
        <w:br/>
        <w:t xml:space="preserve">        "flex items-center gap-2 text-sm leading-none font-medium select-none group-data-[disabled=true]:pointer-events-none group-data-[disabled=true]:opacity-50 peer-disabled:cursor-not-allowed peer-disabled:opacity-50",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Label }</w:t>
        <w:br/>
      </w:r>
    </w:p>
    <w:p>
      <w:pPr>
        <w:pStyle w:val="Heading2"/>
      </w:pPr>
      <w:r>
        <w:t>src\components\ui\select.tsx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SelectPrimitive from "@radix-ui/react-select"</w:t>
        <w:br/>
        <w:t>import { CheckIcon, ChevronDownIcon, ChevronUpIcon } from "lucide-react"</w:t>
        <w:br/>
        <w:br/>
        <w:t>import { cn } from "@/lib/utils"</w:t>
        <w:br/>
        <w:br/>
        <w:t>function Select({</w:t>
        <w:br/>
        <w:t xml:space="preserve">  ...props</w:t>
        <w:br/>
        <w:t>}: React.ComponentProps&lt;typeof SelectPrimitive.Root&gt;) {</w:t>
        <w:br/>
        <w:t xml:space="preserve">  return &lt;SelectPrimitive.Root data-slot="select" {...props} /&gt;</w:t>
        <w:br/>
        <w:t>}</w:t>
        <w:br/>
        <w:br/>
        <w:t>function SelectGroup({</w:t>
        <w:br/>
        <w:t xml:space="preserve">  ...props</w:t>
        <w:br/>
        <w:t>}: React.ComponentProps&lt;typeof SelectPrimitive.Group&gt;) {</w:t>
        <w:br/>
        <w:t xml:space="preserve">  return &lt;SelectPrimitive.Group data-slot="select-group" {...props} /&gt;</w:t>
        <w:br/>
        <w:t>}</w:t>
        <w:br/>
        <w:br/>
        <w:t>function SelectValue({</w:t>
        <w:br/>
        <w:t xml:space="preserve">  ...props</w:t>
        <w:br/>
        <w:t>}: React.ComponentProps&lt;typeof SelectPrimitive.Value&gt;) {</w:t>
        <w:br/>
        <w:t xml:space="preserve">  return &lt;SelectPrimitive.Value data-slot="select-value" {...props} /&gt;</w:t>
        <w:br/>
        <w:t>}</w:t>
        <w:br/>
        <w:br/>
        <w:t>function SelectTrigger({</w:t>
        <w:br/>
        <w:t xml:space="preserve">  className,</w:t>
        <w:br/>
        <w:t xml:space="preserve">  size = "default",</w:t>
        <w:br/>
        <w:t xml:space="preserve">  children,</w:t>
        <w:br/>
        <w:t xml:space="preserve">  ...props</w:t>
        <w:br/>
        <w:t>}: React.ComponentProps&lt;typeof SelectPrimitive.Trigger&gt; &amp; {</w:t>
        <w:br/>
        <w:t xml:space="preserve">  size?: "sm" | "default"</w:t>
        <w:br/>
        <w:t>}) {</w:t>
        <w:br/>
        <w:t xml:space="preserve">  return (</w:t>
        <w:br/>
        <w:t xml:space="preserve">    &lt;SelectPrimitive.Trigger</w:t>
        <w:br/>
        <w:t xml:space="preserve">      data-slot="select-trigger"</w:t>
        <w:br/>
        <w:t xml:space="preserve">      data-size={size}</w:t>
        <w:br/>
        <w:t xml:space="preserve">      className={cn(</w:t>
        <w:br/>
        <w:t xml:space="preserve">        "border-input data-[placeholder]:text-muted-foreground [&amp;_svg:not([class*='text-'])]:text-muted-foreground focus-visible:border-ring focus-visible:ring-ring/50 aria-invalid:ring-destructive/20 dark:aria-invalid:ring-destructive/40 aria-invalid:border-destructive dark:bg-input/30 dark:hover:bg-input/50 flex w-fit items-center justify-between gap-2 rounded-md border bg-transparent px-3 py-2 text-sm whitespace-nowrap shadow-xs transition-[color,box-shadow] outline-none focus-visible:ring-[3px] disabled:cursor-not-allowed disabled:opacity-50 data-[size=default]:h-9 data-[size=sm]:h-8 *:data-[slot=select-value]:line-clamp-1 *:data-[slot=select-value]:flex *:data-[slot=select-value]:items-center *:data-[slot=select-value]:gap-2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{children}</w:t>
        <w:br/>
        <w:t xml:space="preserve">      &lt;SelectPrimitive.Icon asChild&gt;</w:t>
        <w:br/>
        <w:t xml:space="preserve">        &lt;ChevronDownIcon className="size-4 opacity-50" /&gt;</w:t>
        <w:br/>
        <w:t xml:space="preserve">      &lt;/SelectPrimitive.Icon&gt;</w:t>
        <w:br/>
        <w:t xml:space="preserve">    &lt;/SelectPrimitive.Trigger&gt;</w:t>
        <w:br/>
        <w:t xml:space="preserve">  )</w:t>
        <w:br/>
        <w:t>}</w:t>
        <w:br/>
        <w:br/>
        <w:t>function SelectContent({</w:t>
        <w:br/>
        <w:t xml:space="preserve">  className,</w:t>
        <w:br/>
        <w:t xml:space="preserve">  children,</w:t>
        <w:br/>
        <w:t xml:space="preserve">  position = "popper",</w:t>
        <w:br/>
        <w:t xml:space="preserve">  align = "center",</w:t>
        <w:br/>
        <w:t xml:space="preserve">  ...props</w:t>
        <w:br/>
        <w:t>}: React.ComponentProps&lt;typeof SelectPrimitive.Content&gt;) {</w:t>
        <w:br/>
        <w:t xml:space="preserve">  return (</w:t>
        <w:br/>
        <w:t xml:space="preserve">    &lt;SelectPrimitive.Portal&gt;</w:t>
        <w:br/>
        <w:t xml:space="preserve">      &lt;SelectPrimitive.Content</w:t>
        <w:br/>
        <w:t xml:space="preserve">        data-slot="select-content"</w:t>
        <w:br/>
        <w:t xml:space="preserve">        className={cn(</w:t>
        <w:br/>
        <w:t xml:space="preserve">          "bg-popover text-popover-foreground data-[state=open]:animate-in data-[state=closed]:animate-out data-[state=closed]:fade-out-0 data-[state=open]:fade-in-0 data-[state=closed]:zoom-out-95 data-[state=open]:zoom-in-95 data-[side=bottom]:slide-in-from-top-2 data-[side=left]:slide-in-from-right-2 data-[side=right]:slide-in-from-left-2 data-[side=top]:slide-in-from-bottom-2 relative z-50 max-h-(--radix-select-content-available-height) min-w-[8rem] origin-(--radix-select-content-transform-origin) overflow-x-hidden overflow-y-auto rounded-md border shadow-md",</w:t>
        <w:br/>
        <w:t xml:space="preserve">          position === "popper" &amp;&amp;</w:t>
        <w:br/>
        <w:t xml:space="preserve">            "data-[side=bottom]:translate-y-1 data-[side=left]:-translate-x-1 data-[side=right]:translate-x-1 data-[side=top]:-translate-y-1",</w:t>
        <w:br/>
        <w:t xml:space="preserve">          className</w:t>
        <w:br/>
        <w:t xml:space="preserve">        )}</w:t>
        <w:br/>
        <w:t xml:space="preserve">        position={position}</w:t>
        <w:br/>
        <w:t xml:space="preserve">        align={align}</w:t>
        <w:br/>
        <w:t xml:space="preserve">        {...props}</w:t>
        <w:br/>
        <w:t xml:space="preserve">      &gt;</w:t>
        <w:br/>
        <w:t xml:space="preserve">        &lt;SelectScrollUpButton /&gt;</w:t>
        <w:br/>
        <w:t xml:space="preserve">        &lt;SelectPrimitive.Viewport</w:t>
        <w:br/>
        <w:t xml:space="preserve">          className={cn(</w:t>
        <w:br/>
        <w:t xml:space="preserve">            "p-1",</w:t>
        <w:br/>
        <w:t xml:space="preserve">            position === "popper" &amp;&amp;</w:t>
        <w:br/>
        <w:t xml:space="preserve">              "h-[var(--radix-select-trigger-height)] w-full min-w-[var(--radix-select-trigger-width)] scroll-my-1"</w:t>
        <w:br/>
        <w:t xml:space="preserve">          )}</w:t>
        <w:br/>
        <w:t xml:space="preserve">        &gt;</w:t>
        <w:br/>
        <w:t xml:space="preserve">          {children}</w:t>
        <w:br/>
        <w:t xml:space="preserve">        &lt;/SelectPrimitive.Viewport&gt;</w:t>
        <w:br/>
        <w:t xml:space="preserve">        &lt;SelectScrollDownButton /&gt;</w:t>
        <w:br/>
        <w:t xml:space="preserve">      &lt;/SelectPrimitive.Content&gt;</w:t>
        <w:br/>
        <w:t xml:space="preserve">    &lt;/SelectPrimitive.Portal&gt;</w:t>
        <w:br/>
        <w:t xml:space="preserve">  )</w:t>
        <w:br/>
        <w:t>}</w:t>
        <w:br/>
        <w:br/>
        <w:t>function SelectLabel({</w:t>
        <w:br/>
        <w:t xml:space="preserve">  className,</w:t>
        <w:br/>
        <w:t xml:space="preserve">  ...props</w:t>
        <w:br/>
        <w:t>}: React.ComponentProps&lt;typeof SelectPrimitive.Label&gt;) {</w:t>
        <w:br/>
        <w:t xml:space="preserve">  return (</w:t>
        <w:br/>
        <w:t xml:space="preserve">    &lt;SelectPrimitive.Label</w:t>
        <w:br/>
        <w:t xml:space="preserve">      data-slot="select-label"</w:t>
        <w:br/>
        <w:t xml:space="preserve">      className={cn("text-muted-foreground px-2 py-1.5 text-xs",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SelectItem({</w:t>
        <w:br/>
        <w:t xml:space="preserve">  className,</w:t>
        <w:br/>
        <w:t xml:space="preserve">  children,</w:t>
        <w:br/>
        <w:t xml:space="preserve">  ...props</w:t>
        <w:br/>
        <w:t>}: React.ComponentProps&lt;typeof SelectPrimitive.Item&gt;) {</w:t>
        <w:br/>
        <w:t xml:space="preserve">  return (</w:t>
        <w:br/>
        <w:t xml:space="preserve">    &lt;SelectPrimitive.Item</w:t>
        <w:br/>
        <w:t xml:space="preserve">      data-slot="select-item"</w:t>
        <w:br/>
        <w:t xml:space="preserve">      className={cn(</w:t>
        <w:br/>
        <w:t xml:space="preserve">        "focus:bg-accent focus:text-accent-foreground [&amp;_svg:not([class*='text-'])]:text-muted-foreground relative flex w-full cursor-default items-center gap-2 rounded-sm py-1.5 pr-8 pl-2 text-sm outline-hidden select-none data-[disabled]:pointer-events-none data-[disabled]:opacity-50 [&amp;_svg]:pointer-events-none [&amp;_svg]:shrink-0 [&amp;_svg:not([class*='size-'])]:size-4 *:[span]:last:flex *:[span]:last:items-center *:[span]:last:gap-2",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&lt;span className="absolute right-2 flex size-3.5 items-center justify-center"&gt;</w:t>
        <w:br/>
        <w:t xml:space="preserve">        &lt;SelectPrimitive.ItemIndicator&gt;</w:t>
        <w:br/>
        <w:t xml:space="preserve">          &lt;CheckIcon className="size-4" /&gt;</w:t>
        <w:br/>
        <w:t xml:space="preserve">        &lt;/SelectPrimitive.ItemIndicator&gt;</w:t>
        <w:br/>
        <w:t xml:space="preserve">      &lt;/span&gt;</w:t>
        <w:br/>
        <w:t xml:space="preserve">      &lt;SelectPrimitive.ItemText&gt;{children}&lt;/SelectPrimitive.ItemText&gt;</w:t>
        <w:br/>
        <w:t xml:space="preserve">    &lt;/SelectPrimitive.Item&gt;</w:t>
        <w:br/>
        <w:t xml:space="preserve">  )</w:t>
        <w:br/>
        <w:t>}</w:t>
        <w:br/>
        <w:br/>
        <w:t>function SelectSeparator({</w:t>
        <w:br/>
        <w:t xml:space="preserve">  className,</w:t>
        <w:br/>
        <w:t xml:space="preserve">  ...props</w:t>
        <w:br/>
        <w:t>}: React.ComponentProps&lt;typeof SelectPrimitive.Separator&gt;) {</w:t>
        <w:br/>
        <w:t xml:space="preserve">  return (</w:t>
        <w:br/>
        <w:t xml:space="preserve">    &lt;SelectPrimitive.Separator</w:t>
        <w:br/>
        <w:t xml:space="preserve">      data-slot="select-separator"</w:t>
        <w:br/>
        <w:t xml:space="preserve">      className={cn("bg-border pointer-events-none -mx-1 my-1 h-px",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SelectScrollUpButton({</w:t>
        <w:br/>
        <w:t xml:space="preserve">  className,</w:t>
        <w:br/>
        <w:t xml:space="preserve">  ...props</w:t>
        <w:br/>
        <w:t>}: React.ComponentProps&lt;typeof SelectPrimitive.ScrollUpButton&gt;) {</w:t>
        <w:br/>
        <w:t xml:space="preserve">  return (</w:t>
        <w:br/>
        <w:t xml:space="preserve">    &lt;SelectPrimitive.ScrollUpButton</w:t>
        <w:br/>
        <w:t xml:space="preserve">      data-slot="select-scroll-up-button"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&lt;ChevronUpIcon className="size-4" /&gt;</w:t>
        <w:br/>
        <w:t xml:space="preserve">    &lt;/SelectPrimitive.ScrollUpButton&gt;</w:t>
        <w:br/>
        <w:t xml:space="preserve">  )</w:t>
        <w:br/>
        <w:t>}</w:t>
        <w:br/>
        <w:br/>
        <w:t>function SelectScrollDownButton({</w:t>
        <w:br/>
        <w:t xml:space="preserve">  className,</w:t>
        <w:br/>
        <w:t xml:space="preserve">  ...props</w:t>
        <w:br/>
        <w:t>}: React.ComponentProps&lt;typeof SelectPrimitive.ScrollDownButton&gt;) {</w:t>
        <w:br/>
        <w:t xml:space="preserve">  return (</w:t>
        <w:br/>
        <w:t xml:space="preserve">    &lt;SelectPrimitive.ScrollDownButton</w:t>
        <w:br/>
        <w:t xml:space="preserve">      data-slot="select-scroll-down-button"</w:t>
        <w:br/>
        <w:t xml:space="preserve">      className={cn(</w:t>
        <w:br/>
        <w:t xml:space="preserve">        "flex cursor-default items-center justify-center py-1",</w:t>
        <w:br/>
        <w:t xml:space="preserve">        className</w:t>
        <w:br/>
        <w:t xml:space="preserve">      )}</w:t>
        <w:br/>
        <w:t xml:space="preserve">      {...props}</w:t>
        <w:br/>
        <w:t xml:space="preserve">    &gt;</w:t>
        <w:br/>
        <w:t xml:space="preserve">      &lt;ChevronDownIcon className="size-4" /&gt;</w:t>
        <w:br/>
        <w:t xml:space="preserve">    &lt;/SelectPrimitive.ScrollDownButton&gt;</w:t>
        <w:br/>
        <w:t xml:space="preserve">  )</w:t>
        <w:br/>
        <w:t>}</w:t>
        <w:br/>
        <w:br/>
        <w:t>export {</w:t>
        <w:br/>
        <w:t xml:space="preserve">  Select,</w:t>
        <w:br/>
        <w:t xml:space="preserve">  SelectContent,</w:t>
        <w:br/>
        <w:t xml:space="preserve">  SelectGroup,</w:t>
        <w:br/>
        <w:t xml:space="preserve">  SelectItem,</w:t>
        <w:br/>
        <w:t xml:space="preserve">  SelectLabel,</w:t>
        <w:br/>
        <w:t xml:space="preserve">  SelectScrollDownButton,</w:t>
        <w:br/>
        <w:t xml:space="preserve">  SelectScrollUpButton,</w:t>
        <w:br/>
        <w:t xml:space="preserve">  SelectSeparator,</w:t>
        <w:br/>
        <w:t xml:space="preserve">  SelectTrigger,</w:t>
        <w:br/>
        <w:t xml:space="preserve">  SelectValue,</w:t>
        <w:br/>
        <w:t>}</w:t>
        <w:br/>
      </w:r>
    </w:p>
    <w:p>
      <w:pPr>
        <w:pStyle w:val="Heading2"/>
      </w:pPr>
      <w:r>
        <w:t>src\components\ui\sheet.tsx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SheetPrimitive from "@radix-ui/react-dialog"</w:t>
        <w:br/>
        <w:t>import { XIcon } from "lucide-react"</w:t>
        <w:br/>
        <w:br/>
        <w:t>import { cn } from "@/lib/utils"</w:t>
        <w:br/>
        <w:br/>
        <w:t>function Sheet({ ...props }: React.ComponentProps&lt;typeof SheetPrimitive.Root&gt;) {</w:t>
        <w:br/>
        <w:t xml:space="preserve">  return &lt;SheetPrimitive.Root data-slot="sheet" {...props} /&gt;</w:t>
        <w:br/>
        <w:t>}</w:t>
        <w:br/>
        <w:br/>
        <w:t>function SheetTrigger({</w:t>
        <w:br/>
        <w:t xml:space="preserve">  ...props</w:t>
        <w:br/>
        <w:t>}: React.ComponentProps&lt;typeof SheetPrimitive.Trigger&gt;) {</w:t>
        <w:br/>
        <w:t xml:space="preserve">  return &lt;SheetPrimitive.Trigger data-slot="sheet-trigger" {...props} /&gt;</w:t>
        <w:br/>
        <w:t>}</w:t>
        <w:br/>
        <w:br/>
        <w:t>function SheetClose({</w:t>
        <w:br/>
        <w:t xml:space="preserve">  ...props</w:t>
        <w:br/>
        <w:t>}: React.ComponentProps&lt;typeof SheetPrimitive.Close&gt;) {</w:t>
        <w:br/>
        <w:t xml:space="preserve">  return &lt;SheetPrimitive.Close data-slot="sheet-close" {...props} /&gt;</w:t>
        <w:br/>
        <w:t>}</w:t>
        <w:br/>
        <w:br/>
        <w:t>function SheetPortal({</w:t>
        <w:br/>
        <w:t xml:space="preserve">  ...props</w:t>
        <w:br/>
        <w:t>}: React.ComponentProps&lt;typeof SheetPrimitive.Portal&gt;) {</w:t>
        <w:br/>
        <w:t xml:space="preserve">  return &lt;SheetPrimitive.Portal data-slot="sheet-portal" {...props} /&gt;</w:t>
        <w:br/>
        <w:t>}</w:t>
        <w:br/>
        <w:br/>
        <w:t>function SheetOverlay({</w:t>
        <w:br/>
        <w:t xml:space="preserve">  className,</w:t>
        <w:br/>
        <w:t xml:space="preserve">  ...props</w:t>
        <w:br/>
        <w:t>}: React.ComponentProps&lt;typeof SheetPrimitive.Overlay&gt;) {</w:t>
        <w:br/>
        <w:t xml:space="preserve">  return (</w:t>
        <w:br/>
        <w:t xml:space="preserve">    &lt;SheetPrimitive.Overlay</w:t>
        <w:br/>
        <w:t xml:space="preserve">      data-slot="sheet-overlay"</w:t>
        <w:br/>
        <w:t xml:space="preserve">      className={cn(</w:t>
        <w:br/>
        <w:t xml:space="preserve">        "data-[state=open]:animate-in data-[state=closed]:animate-out data-[state=closed]:fade-out-0 data-[state=open]:fade-in-0 fixed inset-0 z-50 bg-black/50",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SheetContent({</w:t>
        <w:br/>
        <w:t xml:space="preserve">  className,</w:t>
        <w:br/>
        <w:t xml:space="preserve">  children,</w:t>
        <w:br/>
        <w:t xml:space="preserve">  side = "right",</w:t>
        <w:br/>
        <w:t xml:space="preserve">  ...props</w:t>
        <w:br/>
        <w:t>}: React.ComponentProps&lt;typeof SheetPrimitive.Content&gt; &amp; {</w:t>
        <w:br/>
        <w:t xml:space="preserve">  side?: "top" | "right" | "bottom" | "left"</w:t>
        <w:br/>
        <w:t>}) {</w:t>
        <w:br/>
        <w:t xml:space="preserve">  return (</w:t>
        <w:br/>
        <w:t xml:space="preserve">    &lt;SheetPortal&gt;</w:t>
        <w:br/>
        <w:t xml:space="preserve">      &lt;SheetOverlay /&gt;</w:t>
        <w:br/>
        <w:t xml:space="preserve">      &lt;SheetPrimitive.Content</w:t>
        <w:br/>
        <w:t xml:space="preserve">        data-slot="sheet-content"</w:t>
        <w:br/>
        <w:t xml:space="preserve">        className={cn(</w:t>
        <w:br/>
        <w:t xml:space="preserve">          "bg-background data-[state=open]:animate-in data-[state=closed]:animate-out fixed z-50 flex flex-col gap-4 shadow-lg transition ease-in-out data-[state=closed]:duration-300 data-[state=open]:duration-500",</w:t>
        <w:br/>
        <w:t xml:space="preserve">          side === "right" &amp;&amp;</w:t>
        <w:br/>
        <w:t xml:space="preserve">            "data-[state=closed]:slide-out-to-right data-[state=open]:slide-in-from-right inset-y-0 right-0 h-full w-3/4 border-l sm:max-w-sm",</w:t>
        <w:br/>
        <w:t xml:space="preserve">          side === "left" &amp;&amp;</w:t>
        <w:br/>
        <w:t xml:space="preserve">            "data-[state=closed]:slide-out-to-left data-[state=open]:slide-in-from-left inset-y-0 left-0 h-full w-3/4 border-r sm:max-w-sm",</w:t>
        <w:br/>
        <w:t xml:space="preserve">          side === "top" &amp;&amp;</w:t>
        <w:br/>
        <w:t xml:space="preserve">            "data-[state=closed]:slide-out-to-top data-[state=open]:slide-in-from-top inset-x-0 top-0 h-auto border-b",</w:t>
        <w:br/>
        <w:t xml:space="preserve">          side === "bottom" &amp;&amp;</w:t>
        <w:br/>
        <w:t xml:space="preserve">            "data-[state=closed]:slide-out-to-bottom data-[state=open]:slide-in-from-bottom inset-x-0 bottom-0 h-auto border-t",</w:t>
        <w:br/>
        <w:t xml:space="preserve">          className</w:t>
        <w:br/>
        <w:t xml:space="preserve">        )}</w:t>
        <w:br/>
        <w:t xml:space="preserve">        {...props}</w:t>
        <w:br/>
        <w:t xml:space="preserve">      &gt;</w:t>
        <w:br/>
        <w:t xml:space="preserve">        {children}</w:t>
        <w:br/>
        <w:t xml:space="preserve">        &lt;SheetPrimitive.Close className="ring-offset-background focus:ring-ring data-[state=open]:bg-secondary absolute top-4 right-4 rounded-xs opacity-70 transition-opacity hover:opacity-100 focus:ring-2 focus:ring-offset-2 focus:outline-hidden disabled:pointer-events-none"&gt;</w:t>
        <w:br/>
        <w:t xml:space="preserve">          &lt;XIcon className="size-4" /&gt;</w:t>
        <w:br/>
        <w:t xml:space="preserve">          &lt;span className="sr-only"&gt;Close&lt;/span&gt;</w:t>
        <w:br/>
        <w:t xml:space="preserve">        &lt;/SheetPrimitive.Close&gt;</w:t>
        <w:br/>
        <w:t xml:space="preserve">      &lt;/SheetPrimitive.Content&gt;</w:t>
        <w:br/>
        <w:t xml:space="preserve">    &lt;/SheetPortal&gt;</w:t>
        <w:br/>
        <w:t xml:space="preserve">  )</w:t>
        <w:br/>
        <w:t>}</w:t>
        <w:br/>
        <w:br/>
        <w:t>function SheetHeader({ className, ...props }: React.ComponentProps&lt;"div"&gt;) {</w:t>
        <w:br/>
        <w:t xml:space="preserve">  return (</w:t>
        <w:br/>
        <w:t xml:space="preserve">    &lt;div</w:t>
        <w:br/>
        <w:t xml:space="preserve">      data-slot="sheet-header"</w:t>
        <w:br/>
        <w:t xml:space="preserve">      className={cn("flex flex-col gap-1.5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SheetFooter({ className, ...props }: React.ComponentProps&lt;"div"&gt;) {</w:t>
        <w:br/>
        <w:t xml:space="preserve">  return (</w:t>
        <w:br/>
        <w:t xml:space="preserve">    &lt;div</w:t>
        <w:br/>
        <w:t xml:space="preserve">      data-slot="sheet-footer"</w:t>
        <w:br/>
        <w:t xml:space="preserve">      className={cn("mt-auto flex flex-col gap-2 p-4",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SheetTitle({</w:t>
        <w:br/>
        <w:t xml:space="preserve">  className,</w:t>
        <w:br/>
        <w:t xml:space="preserve">  ...props</w:t>
        <w:br/>
        <w:t>}: React.ComponentProps&lt;typeof SheetPrimitive.Title&gt;) {</w:t>
        <w:br/>
        <w:t xml:space="preserve">  return (</w:t>
        <w:br/>
        <w:t xml:space="preserve">    &lt;SheetPrimitive.Title</w:t>
        <w:br/>
        <w:t xml:space="preserve">      data-slot="sheet-title"</w:t>
        <w:br/>
        <w:t xml:space="preserve">      className={cn("text-foreground font-semibold",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SheetDescription({</w:t>
        <w:br/>
        <w:t xml:space="preserve">  className,</w:t>
        <w:br/>
        <w:t xml:space="preserve">  ...props</w:t>
        <w:br/>
        <w:t>}: React.ComponentProps&lt;typeof SheetPrimitive.Description&gt;) {</w:t>
        <w:br/>
        <w:t xml:space="preserve">  return (</w:t>
        <w:br/>
        <w:t xml:space="preserve">    &lt;SheetPrimitive.Description</w:t>
        <w:br/>
        <w:t xml:space="preserve">      data-slot="sheet-description"</w:t>
        <w:br/>
        <w:t xml:space="preserve">      className={cn("text-muted-foreground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Sheet,</w:t>
        <w:br/>
        <w:t xml:space="preserve">  SheetTrigger,</w:t>
        <w:br/>
        <w:t xml:space="preserve">  SheetClose,</w:t>
        <w:br/>
        <w:t xml:space="preserve">  SheetContent,</w:t>
        <w:br/>
        <w:t xml:space="preserve">  SheetHeader,</w:t>
        <w:br/>
        <w:t xml:space="preserve">  SheetFooter,</w:t>
        <w:br/>
        <w:t xml:space="preserve">  SheetTitle,</w:t>
        <w:br/>
        <w:t xml:space="preserve">  SheetDescription,</w:t>
        <w:br/>
        <w:t>}</w:t>
        <w:br/>
      </w:r>
    </w:p>
    <w:p>
      <w:pPr>
        <w:pStyle w:val="Heading2"/>
      </w:pPr>
      <w:r>
        <w:t>src\components\ui\table.tsx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br/>
        <w:t>import { cn } from "@/lib/utils"</w:t>
        <w:br/>
        <w:br/>
        <w:t>function Table({ className, ...props }: React.ComponentProps&lt;"table"&gt;) {</w:t>
        <w:br/>
        <w:t xml:space="preserve">  return (</w:t>
        <w:br/>
        <w:t xml:space="preserve">    &lt;div</w:t>
        <w:br/>
        <w:t xml:space="preserve">      data-slot="table-container"</w:t>
        <w:br/>
        <w:t xml:space="preserve">      className="relative w-full overflow-x-auto"</w:t>
        <w:br/>
        <w:t xml:space="preserve">    &gt;</w:t>
        <w:br/>
        <w:t xml:space="preserve">      &lt;table</w:t>
        <w:br/>
        <w:t xml:space="preserve">        data-slot="table"</w:t>
        <w:br/>
        <w:t xml:space="preserve">        className={cn("w-full caption-bottom text-sm", className)}</w:t>
        <w:br/>
        <w:t xml:space="preserve">        {...props}</w:t>
        <w:br/>
        <w:t xml:space="preserve">      /&gt;</w:t>
        <w:br/>
        <w:t xml:space="preserve">    &lt;/div&gt;</w:t>
        <w:br/>
        <w:t xml:space="preserve">  )</w:t>
        <w:br/>
        <w:t>}</w:t>
        <w:br/>
        <w:br/>
        <w:t>function TableHeader({ className, ...props }: React.ComponentProps&lt;"thead"&gt;) {</w:t>
        <w:br/>
        <w:t xml:space="preserve">  return (</w:t>
        <w:br/>
        <w:t xml:space="preserve">    &lt;thead</w:t>
        <w:br/>
        <w:t xml:space="preserve">      data-slot="table-header"</w:t>
        <w:br/>
        <w:t xml:space="preserve">      className={cn("[&amp;_tr]:border-b",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TableBody({ className, ...props }: React.ComponentProps&lt;"tbody"&gt;) {</w:t>
        <w:br/>
        <w:t xml:space="preserve">  return (</w:t>
        <w:br/>
        <w:t xml:space="preserve">    &lt;tbody</w:t>
        <w:br/>
        <w:t xml:space="preserve">      data-slot="table-body"</w:t>
        <w:br/>
        <w:t xml:space="preserve">      className={cn("[&amp;_tr:last-child]:border-0",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TableFooter({ className, ...props }: React.ComponentProps&lt;"tfoot"&gt;) {</w:t>
        <w:br/>
        <w:t xml:space="preserve">  return (</w:t>
        <w:br/>
        <w:t xml:space="preserve">    &lt;tfoot</w:t>
        <w:br/>
        <w:t xml:space="preserve">      data-slot="table-footer"</w:t>
        <w:br/>
        <w:t xml:space="preserve">      className={cn(</w:t>
        <w:br/>
        <w:t xml:space="preserve">        "bg-muted/50 border-t font-medium [&amp;&gt;tr]:last:border-b-0",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TableRow({ className, ...props }: React.ComponentProps&lt;"tr"&gt;) {</w:t>
        <w:br/>
        <w:t xml:space="preserve">  return (</w:t>
        <w:br/>
        <w:t xml:space="preserve">    &lt;tr</w:t>
        <w:br/>
        <w:t xml:space="preserve">      data-slot="table-row"</w:t>
        <w:br/>
        <w:t xml:space="preserve">      className={cn(</w:t>
        <w:br/>
        <w:t xml:space="preserve">        "hover:bg-muted/50 data-[state=selected]:bg-muted border-b transition-colors",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TableHead({ className, ...props }: React.ComponentProps&lt;"th"&gt;) {</w:t>
        <w:br/>
        <w:t xml:space="preserve">  return (</w:t>
        <w:br/>
        <w:t xml:space="preserve">    &lt;th</w:t>
        <w:br/>
        <w:t xml:space="preserve">      data-slot="table-head"</w:t>
        <w:br/>
        <w:t xml:space="preserve">      className={cn(</w:t>
        <w:br/>
        <w:t xml:space="preserve">        "text-foreground h-10 px-2 text-left align-middle font-medium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TableCell({ className, ...props }: React.ComponentProps&lt;"td"&gt;) {</w:t>
        <w:br/>
        <w:t xml:space="preserve">  return (</w:t>
        <w:br/>
        <w:t xml:space="preserve">    &lt;td</w:t>
        <w:br/>
        <w:t xml:space="preserve">      data-slot="table-cell"</w:t>
        <w:br/>
        <w:t xml:space="preserve">      className={cn(</w:t>
        <w:br/>
        <w:t xml:space="preserve">        "p-2 align-middle whitespace-nowrap [&amp;:has([role=checkbox])]:pr-0 [&amp;&gt;[role=checkbox]]:translate-y-[2px]",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TableCaption({</w:t>
        <w:br/>
        <w:t xml:space="preserve">  className,</w:t>
        <w:br/>
        <w:t xml:space="preserve">  ...props</w:t>
        <w:br/>
        <w:t>}: React.ComponentProps&lt;"caption"&gt;) {</w:t>
        <w:br/>
        <w:t xml:space="preserve">  return (</w:t>
        <w:br/>
        <w:t xml:space="preserve">    &lt;caption</w:t>
        <w:br/>
        <w:t xml:space="preserve">      data-slot="table-caption"</w:t>
        <w:br/>
        <w:t xml:space="preserve">      className={cn("text-muted-foreground mt-4 text-sm",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</w:t>
        <w:br/>
        <w:t xml:space="preserve">  Table,</w:t>
        <w:br/>
        <w:t xml:space="preserve">  TableHeader,</w:t>
        <w:br/>
        <w:t xml:space="preserve">  TableBody,</w:t>
        <w:br/>
        <w:t xml:space="preserve">  TableFooter,</w:t>
        <w:br/>
        <w:t xml:space="preserve">  TableHead,</w:t>
        <w:br/>
        <w:t xml:space="preserve">  TableRow,</w:t>
        <w:br/>
        <w:t xml:space="preserve">  TableCell,</w:t>
        <w:br/>
        <w:t xml:space="preserve">  TableCaption,</w:t>
        <w:br/>
        <w:t>}</w:t>
        <w:br/>
      </w:r>
    </w:p>
    <w:p>
      <w:pPr>
        <w:pStyle w:val="Heading2"/>
      </w:pPr>
      <w:r>
        <w:t>src\components\ui\tabs.tsx</w:t>
      </w:r>
    </w:p>
    <w:p>
      <w:r>
        <w:rPr>
          <w:rFonts w:ascii="Consolas" w:hAnsi="Consolas" w:eastAsia="Consolas"/>
          <w:sz w:val="20"/>
        </w:rPr>
        <w:t>"use client"</w:t>
        <w:br/>
        <w:br/>
        <w:t>import * as React from "react"</w:t>
        <w:br/>
        <w:t>import * as TabsPrimitive from "@radix-ui/react-tabs"</w:t>
        <w:br/>
        <w:br/>
        <w:t>import { cn } from "@/lib/utils"</w:t>
        <w:br/>
        <w:br/>
        <w:t>function Tabs({</w:t>
        <w:br/>
        <w:t xml:space="preserve">  className,</w:t>
        <w:br/>
        <w:t xml:space="preserve">  ...props</w:t>
        <w:br/>
        <w:t>}: React.ComponentProps&lt;typeof TabsPrimitive.Root&gt;) {</w:t>
        <w:br/>
        <w:t xml:space="preserve">  return (</w:t>
        <w:br/>
        <w:t xml:space="preserve">    &lt;TabsPrimitive.Root</w:t>
        <w:br/>
        <w:t xml:space="preserve">      data-slot="tabs"</w:t>
        <w:br/>
        <w:t xml:space="preserve">      className={cn("flex flex-col gap-2",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TabsList({</w:t>
        <w:br/>
        <w:t xml:space="preserve">  className,</w:t>
        <w:br/>
        <w:t xml:space="preserve">  ...props</w:t>
        <w:br/>
        <w:t>}: React.ComponentProps&lt;typeof TabsPrimitive.List&gt;) {</w:t>
        <w:br/>
        <w:t xml:space="preserve">  return (</w:t>
        <w:br/>
        <w:t xml:space="preserve">    &lt;TabsPrimitive.List</w:t>
        <w:br/>
        <w:t xml:space="preserve">      data-slot="tabs-list"</w:t>
        <w:br/>
        <w:t xml:space="preserve">      className={cn(</w:t>
        <w:br/>
        <w:t xml:space="preserve">        "bg-muted text-muted-foreground inline-flex h-9 w-fit items-center justify-center rounded-lg p-[3px]",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TabsTrigger({</w:t>
        <w:br/>
        <w:t xml:space="preserve">  className,</w:t>
        <w:br/>
        <w:t xml:space="preserve">  ...props</w:t>
        <w:br/>
        <w:t>}: React.ComponentProps&lt;typeof TabsPrimitive.Trigger&gt;) {</w:t>
        <w:br/>
        <w:t xml:space="preserve">  return (</w:t>
        <w:br/>
        <w:t xml:space="preserve">    &lt;TabsPrimitive.Trigger</w:t>
        <w:br/>
        <w:t xml:space="preserve">      data-slot="tabs-trigger"</w:t>
        <w:br/>
        <w:t xml:space="preserve">      className={cn(</w:t>
        <w:br/>
        <w:t xml:space="preserve">        "data-[state=active]:bg-background dark:data-[state=active]:text-foreground focus-visible:border-ring focus-visible:ring-ring/50 focus-visible:outline-ring dark:data-[state=active]:border-input dark:data-[state=active]:bg-input/30 text-foreground dark:text-muted-foreground inline-flex h-[calc(100%-1px)] flex-1 items-center justify-center gap-1.5 rounded-md border border-transparent px-2 py-1 text-sm font-medium whitespace-nowrap transition-[color,box-shadow] focus-visible:ring-[3px] focus-visible:outline-1 disabled:pointer-events-none disabled:opacity-50 data-[state=active]:shadow-sm [&amp;_svg]:pointer-events-none [&amp;_svg]:shrink-0 [&amp;_svg:not([class*='size-'])]:size-4",</w:t>
        <w:br/>
        <w:t xml:space="preserve">        className</w:t>
        <w:br/>
        <w:t xml:space="preserve">      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function TabsContent({</w:t>
        <w:br/>
        <w:t xml:space="preserve">  className,</w:t>
        <w:br/>
        <w:t xml:space="preserve">  ...props</w:t>
        <w:br/>
        <w:t>}: React.ComponentProps&lt;typeof TabsPrimitive.Content&gt;) {</w:t>
        <w:br/>
        <w:t xml:space="preserve">  return (</w:t>
        <w:br/>
        <w:t xml:space="preserve">    &lt;TabsPrimitive.Content</w:t>
        <w:br/>
        <w:t xml:space="preserve">      data-slot="tabs-content"</w:t>
        <w:br/>
        <w:t xml:space="preserve">      className={cn("flex-1 outline-none", className)}</w:t>
        <w:br/>
        <w:t xml:space="preserve">      {...props}</w:t>
        <w:br/>
        <w:t xml:space="preserve">    /&gt;</w:t>
        <w:br/>
        <w:t xml:space="preserve">  )</w:t>
        <w:br/>
        <w:t>}</w:t>
        <w:br/>
        <w:br/>
        <w:t>export { Tabs, TabsList, TabsTrigger, TabsContent }</w:t>
        <w:br/>
      </w:r>
    </w:p>
    <w:p>
      <w:pPr>
        <w:pStyle w:val="Heading2"/>
      </w:pPr>
      <w:r>
        <w:t>src\lib\apiKeyAuth.ts</w:t>
      </w:r>
    </w:p>
    <w:p>
      <w:r>
        <w:rPr>
          <w:rFonts w:ascii="Consolas" w:hAnsi="Consolas" w:eastAsia="Consolas"/>
          <w:sz w:val="20"/>
        </w:rPr>
        <w:t>// src/lib/apiKeyAuth.ts</w:t>
        <w:br/>
        <w:t>export function requireApiKey(req: Request) {</w:t>
        <w:br/>
        <w:t xml:space="preserve">  const header1 = req.headers.get("x-api-key")?.trim();</w:t>
        <w:br/>
        <w:t xml:space="preserve">  const auth = req.headers.get("authorization") || "";</w:t>
        <w:br/>
        <w:t xml:space="preserve">  const header2 = auth.toLowerCase().startsWith("bearer ") ? auth.slice(7).trim() : undefined;</w:t>
        <w:br/>
        <w:t xml:space="preserve">  const provided = header1 || header2;</w:t>
        <w:br/>
        <w:br/>
        <w:t xml:space="preserve">  const expected = (process.env.INTEGRATIONS_API_KEY || "").trim();</w:t>
        <w:br/>
        <w:t xml:space="preserve">  if (!expected || !provided || provided !== expected) {</w:t>
        <w:br/>
        <w:t xml:space="preserve">    return {</w:t>
        <w:br/>
        <w:t xml:space="preserve">      ok: false as const,</w:t>
        <w:br/>
        <w:t xml:space="preserve">      res: new Response(JSON.stringify({ error: "Unauthorized" }), {</w:t>
        <w:br/>
        <w:t xml:space="preserve">        status: 401,</w:t>
        <w:br/>
        <w:t xml:space="preserve">        headers: { "Content-Type": "application/json" },</w:t>
        <w:br/>
        <w:t xml:space="preserve">      }),</w:t>
        <w:br/>
        <w:t xml:space="preserve">    };</w:t>
        <w:br/>
        <w:t xml:space="preserve">  }</w:t>
        <w:br/>
        <w:t xml:space="preserve">  return { ok: true as const };</w:t>
        <w:br/>
        <w:t>}</w:t>
        <w:br/>
      </w:r>
    </w:p>
    <w:p>
      <w:pPr>
        <w:pStyle w:val="Heading2"/>
      </w:pPr>
      <w:r>
        <w:t>src\lib\assignmentRules.ts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/** Pull emails from any text (filename, title, URL, etc.) */</w:t>
        <w:br/>
        <w:t>export function extractEmailsFromText(text?: string | null): string[] {</w:t>
        <w:br/>
        <w:t xml:space="preserve">  if (!text) return [];</w:t>
        <w:br/>
        <w:t xml:space="preserve">  try {</w:t>
        <w:br/>
        <w:t xml:space="preserve">    if (/^https?:\/\//i.test(text)) {</w:t>
        <w:br/>
        <w:t xml:space="preserve">      const u = new URL(text);</w:t>
        <w:br/>
        <w:t xml:space="preserve">      text = decodeURIComponent(u.pathname.split("/").pop() || "");</w:t>
        <w:br/>
        <w:t xml:space="preserve">    }</w:t>
        <w:br/>
        <w:t xml:space="preserve">  } catch { /* ignore URL parse errors */ }</w:t>
        <w:br/>
        <w:br/>
        <w:t xml:space="preserve">  const emailRe = /[A-Z0-9._%+-]+@[A-Z0-9.-]+\.[A-Z]{2,}/gi;</w:t>
        <w:br/>
        <w:t xml:space="preserve">  const found = text.match(emailRe) || [];</w:t>
        <w:br/>
        <w:t xml:space="preserve">  return Array.from(new Set(found.map((e) =&gt; e.trim().toLowerCase())));</w:t>
        <w:br/>
        <w:t>}</w:t>
        <w:br/>
        <w:br/>
        <w:t>/** Resolve ACTIVE non-admin users whose emails match */</w:t>
        <w:br/>
        <w:t>export async function resolveAssigneeIdsByEmails(emails: string[]) {</w:t>
        <w:br/>
        <w:t xml:space="preserve">  if (emails.length === 0) return [];</w:t>
        <w:br/>
        <w:t xml:space="preserve">  const users = await prisma.user.findMany({</w:t>
        <w:br/>
        <w:t xml:space="preserve">    where: { email: { in: emails }, role: "USER", status: "ACTIVE" },</w:t>
        <w:br/>
        <w:t xml:space="preserve">    select: { id: true },</w:t>
        <w:br/>
        <w:t xml:space="preserve">  });</w:t>
        <w:br/>
        <w:t xml:space="preserve">  return users.map((u) =&gt; u.id);</w:t>
        <w:br/>
        <w:t>}</w:t>
        <w:br/>
      </w:r>
    </w:p>
    <w:p>
      <w:pPr>
        <w:pStyle w:val="Heading2"/>
      </w:pPr>
      <w:r>
        <w:t>src\lib\audit.ts</w:t>
      </w:r>
    </w:p>
    <w:p>
      <w:r>
        <w:rPr>
          <w:rFonts w:ascii="Consolas" w:hAnsi="Consolas" w:eastAsia="Consolas"/>
          <w:sz w:val="20"/>
        </w:rPr>
        <w:t>import { prisma } from "@/lib/prisma";</w:t>
        <w:br/>
        <w:br/>
        <w:t>type LogParams = {</w:t>
        <w:br/>
        <w:t xml:space="preserve">  actorId?: string | null;</w:t>
        <w:br/>
        <w:t xml:space="preserve">  action:</w:t>
        <w:br/>
        <w:t xml:space="preserve">    | "USER_CREATED"</w:t>
        <w:br/>
        <w:t xml:space="preserve">    | "SUBSCRIPTION_TOGGLED"</w:t>
        <w:br/>
        <w:t xml:space="preserve">    | "FILE_UPLOADED"</w:t>
        <w:br/>
        <w:t xml:space="preserve">    | "FILE_ASSIGNED"</w:t>
        <w:br/>
        <w:t xml:space="preserve">    | "APIKEY_CREATED"</w:t>
        <w:br/>
        <w:t xml:space="preserve">    | "APIKEY_REVOKED"</w:t>
        <w:br/>
        <w:t xml:space="preserve">    | "DOWNLOAD_GRANTED"</w:t>
        <w:br/>
        <w:t xml:space="preserve">    | "SUPPORT_TICKET"; // &lt;-- add this</w:t>
        <w:br/>
        <w:t xml:space="preserve">  targetId?: string | null;</w:t>
        <w:br/>
        <w:t xml:space="preserve">  target?: string | null;</w:t>
        <w:br/>
        <w:t xml:space="preserve">  meta?: Record&lt;string, any&gt; | null;</w:t>
        <w:br/>
        <w:t>};</w:t>
        <w:br/>
        <w:br/>
        <w:br/>
        <w:t>export async function logAudit(p: LogParams) {</w:t>
        <w:br/>
        <w:t xml:space="preserve">  await prisma.auditLog.create({</w:t>
        <w:br/>
        <w:t xml:space="preserve">    data: {</w:t>
        <w:br/>
        <w:t xml:space="preserve">      actorId: p.actorId ?? null,</w:t>
        <w:br/>
        <w:t xml:space="preserve">      action: p.action,</w:t>
        <w:br/>
        <w:t xml:space="preserve">      targetId: p.targetId ?? null,</w:t>
        <w:br/>
        <w:t xml:space="preserve">      target: p.target ?? null,</w:t>
        <w:br/>
        <w:t xml:space="preserve">      meta: p.meta ?? null,</w:t>
        <w:br/>
        <w:t xml:space="preserve">    },</w:t>
        <w:br/>
        <w:t xml:space="preserve">  });</w:t>
        <w:br/>
        <w:t>}</w:t>
        <w:br/>
      </w:r>
    </w:p>
    <w:p>
      <w:pPr>
        <w:pStyle w:val="Heading2"/>
      </w:pPr>
      <w:r>
        <w:t>src\lib\auth-helpers.ts</w:t>
      </w:r>
    </w:p>
    <w:p>
      <w:r>
        <w:rPr>
          <w:rFonts w:ascii="Consolas" w:hAnsi="Consolas" w:eastAsia="Consolas"/>
          <w:sz w:val="20"/>
        </w:rPr>
        <w:t>import { getServerSession } from "next-auth";</w:t>
        <w:br/>
        <w:t>import { authOptions } from "@/lib/auth";</w:t>
        <w:br/>
        <w:br/>
        <w:t>export async function currentUser() {</w:t>
        <w:br/>
        <w:t xml:space="preserve">  const session = await getServerSession(authOptions);</w:t>
        <w:br/>
        <w:t xml:space="preserve">  return session?.user ?? null; // has .role and .id</w:t>
        <w:br/>
        <w:t>}</w:t>
        <w:br/>
        <w:br/>
        <w:t>export async function requireRole(role: "ADMIN" | "USER") {</w:t>
        <w:br/>
        <w:t xml:space="preserve">  const user = await currentUser();</w:t>
        <w:br/>
        <w:t xml:space="preserve">  if (!user) return { ok: false as const, status: 401 as const };</w:t>
        <w:br/>
        <w:t xml:space="preserve">  if (role === "ADMIN" &amp;&amp; (user as any).role !== "ADMIN")</w:t>
        <w:br/>
        <w:t xml:space="preserve">    return { ok: false as const, status: 403 as const };</w:t>
        <w:br/>
        <w:t xml:space="preserve">  return { ok: true as const, user };</w:t>
        <w:br/>
        <w:t>}</w:t>
        <w:br/>
      </w:r>
    </w:p>
    <w:p>
      <w:pPr>
        <w:pStyle w:val="Heading2"/>
      </w:pPr>
      <w:r>
        <w:t>src\lib\auth.ts</w:t>
      </w:r>
    </w:p>
    <w:p>
      <w:r>
        <w:rPr>
          <w:rFonts w:ascii="Consolas" w:hAnsi="Consolas" w:eastAsia="Consolas"/>
          <w:sz w:val="20"/>
        </w:rPr>
        <w:t>// src/lib/auth.ts</w:t>
        <w:br/>
        <w:t>import type { NextAuthOptions } from "next-auth";</w:t>
        <w:br/>
        <w:t>import Credentials from "next-auth/providers/credentials";</w:t>
        <w:br/>
        <w:t>import { prisma } from "@/lib/prisma";</w:t>
        <w:br/>
        <w:t>import bcrypt from "bcrypt";</w:t>
        <w:br/>
        <w:t>import { z } from "zod";</w:t>
        <w:br/>
        <w:br/>
        <w:t>export const authOptions: NextAuthOptions = {</w:t>
        <w:br/>
        <w:t xml:space="preserve">  session: { strategy: "jwt" },</w:t>
        <w:br/>
        <w:t xml:space="preserve">  providers: [</w:t>
        <w:br/>
        <w:t xml:space="preserve">    Credentials({</w:t>
        <w:br/>
        <w:t xml:space="preserve">      name: "Email &amp; Password",</w:t>
        <w:br/>
        <w:t xml:space="preserve">      credentials: { email: {}, password: {} },</w:t>
        <w:br/>
        <w:t xml:space="preserve">      async authorize(raw) {</w:t>
        <w:br/>
        <w:t xml:space="preserve">        const creds = z.object({</w:t>
        <w:br/>
        <w:t xml:space="preserve">          email: z.string().email(),</w:t>
        <w:br/>
        <w:t xml:space="preserve">          password: z.string().min(6),</w:t>
        <w:br/>
        <w:t xml:space="preserve">        }).parse(raw);</w:t>
        <w:br/>
        <w:br/>
        <w:t xml:space="preserve">        //const user = await prisma.user.findUnique({ where: { email: creds.email } });</w:t>
        <w:br/>
        <w:t xml:space="preserve">        //if (!user || !user.passwordHash) return null;</w:t>
        <w:br/>
        <w:br/>
        <w:t xml:space="preserve">        //const ok = await bcrypt.compare(creds.password, user.passwordHash);</w:t>
        <w:br/>
        <w:t xml:space="preserve">        //if (!ok) return null;</w:t>
        <w:br/>
        <w:br/>
        <w:t xml:space="preserve">        //return { id: user.id, email: user.email, name: user.name ?? "", role: user.role };</w:t>
        <w:br/>
        <w:br/>
        <w:t xml:space="preserve">        // ...</w:t>
        <w:br/>
        <w:t xml:space="preserve">        const user = await prisma.user.findUnique({ where: { email: creds.email } });</w:t>
        <w:br/>
        <w:t xml:space="preserve">        if (!user || !user.passwordHash) return null;</w:t>
        <w:br/>
        <w:br/>
        <w:t xml:space="preserve">        const ok = await bcrypt.compare(creds.password, user.passwordHash);</w:t>
        <w:br/>
        <w:t xml:space="preserve">        if (!ok) return null;</w:t>
        <w:br/>
        <w:br/>
        <w:t xml:space="preserve">        // 👇 block if not approved</w:t>
        <w:br/>
        <w:t xml:space="preserve">        if (user.status !== 'ACTIVE') {</w:t>
        <w:br/>
        <w:t xml:space="preserve">        // Option A: return null (generic error)</w:t>
        <w:br/>
        <w:t xml:space="preserve">        // return null;</w:t>
        <w:br/>
        <w:br/>
        <w:t xml:space="preserve">        // Option B: throw a custom error to show message on /login</w:t>
        <w:br/>
        <w:t xml:space="preserve">        throw new Error(user.status === 'PENDING' ? 'AccountPending' : 'AccountSuspended');</w:t>
        <w:br/>
        <w:t xml:space="preserve">        }</w:t>
        <w:br/>
        <w:br/>
        <w:t xml:space="preserve">        return { id: user.id, email: user.email, name: user.name ?? "", role: user.role };</w:t>
        <w:br/>
        <w:t xml:space="preserve">      },</w:t>
        <w:br/>
        <w:t xml:space="preserve">    }),</w:t>
        <w:br/>
        <w:t xml:space="preserve">  ],</w:t>
        <w:br/>
        <w:t xml:space="preserve">  callbacks: {</w:t>
        <w:br/>
        <w:t xml:space="preserve">    async jwt({ token, user }) {</w:t>
        <w:br/>
        <w:t xml:space="preserve">      if (user) {</w:t>
        <w:br/>
        <w:t xml:space="preserve">        (token as any).id = (user as any).id;</w:t>
        <w:br/>
        <w:t xml:space="preserve">        (token as any).role = (user as any).role;</w:t>
        <w:br/>
        <w:t xml:space="preserve">      }</w:t>
        <w:br/>
        <w:t xml:space="preserve">      return token;</w:t>
        <w:br/>
        <w:t xml:space="preserve">    },</w:t>
        <w:br/>
        <w:t xml:space="preserve">    async session({ session, token }) {</w:t>
        <w:br/>
        <w:t xml:space="preserve">      if (session.user) {</w:t>
        <w:br/>
        <w:t xml:space="preserve">        (session.user as any).id = (token as any).id;</w:t>
        <w:br/>
        <w:t xml:space="preserve">        (session.user as any).role = (token as any).role;</w:t>
        <w:br/>
        <w:t xml:space="preserve">      }</w:t>
        <w:br/>
        <w:t xml:space="preserve">      return session;</w:t>
        <w:br/>
        <w:t xml:space="preserve">    },</w:t>
        <w:br/>
        <w:t xml:space="preserve">  },</w:t>
        <w:br/>
        <w:t xml:space="preserve">  pages: { signIn: "/login" },</w:t>
        <w:br/>
        <w:t>};</w:t>
        <w:br/>
      </w:r>
    </w:p>
    <w:p>
      <w:pPr>
        <w:pStyle w:val="Heading2"/>
      </w:pPr>
      <w:r>
        <w:t>src\lib\files-validate.ts</w:t>
      </w:r>
    </w:p>
    <w:p>
      <w:r>
        <w:rPr>
          <w:rFonts w:ascii="Consolas" w:hAnsi="Consolas" w:eastAsia="Consolas"/>
          <w:sz w:val="20"/>
        </w:rPr>
        <w:t>// src/lib/files-validate.ts</w:t>
        <w:br/>
        <w:t>import { extname } from "node:path";</w:t>
        <w:br/>
        <w:br/>
        <w:t>export const ALLOWED_EXT = new Set([".xlsx", ".xlsm", ".xls"]);</w:t>
        <w:br/>
        <w:t>export const MAX_BYTES = 50 * 1024 * 1024; // 50MB</w:t>
        <w:br/>
        <w:br/>
        <w:t>export function checkExt(name: string) {</w:t>
        <w:br/>
        <w:t xml:space="preserve">  const ext = extname(name || "").toLowerCase();</w:t>
        <w:br/>
        <w:t xml:space="preserve">  if (!ALLOWED_EXT.has(ext)) throw new Error("Unsupported file type");</w:t>
        <w:br/>
        <w:t xml:space="preserve">  return ext;</w:t>
        <w:br/>
        <w:t>}</w:t>
        <w:br/>
      </w:r>
    </w:p>
    <w:p>
      <w:pPr>
        <w:pStyle w:val="Heading2"/>
      </w:pPr>
      <w:r>
        <w:t>src\lib\i18n-el.ts</w:t>
      </w:r>
    </w:p>
    <w:p>
      <w:r>
        <w:rPr>
          <w:rFonts w:ascii="Consolas" w:hAnsi="Consolas" w:eastAsia="Consolas"/>
          <w:sz w:val="20"/>
        </w:rPr>
        <w:t>// src/lib/i18n-el.ts</w:t>
        <w:br/>
        <w:t>export const el = {</w:t>
        <w:br/>
        <w:t xml:space="preserve">  // Generic</w:t>
        <w:br/>
        <w:t xml:space="preserve">  "Sign out": "Αποσύνδεση",</w:t>
        <w:br/>
        <w:t xml:space="preserve">  "Signed in": "Συνδεδεμένος",</w:t>
        <w:br/>
        <w:t xml:space="preserve">  "Admin": "Διαχειριστής",</w:t>
        <w:br/>
        <w:t xml:space="preserve">  "User": "Χρήστης",</w:t>
        <w:br/>
        <w:t xml:space="preserve">  "Dashboard": "Πίνακας Ελέγχου",</w:t>
        <w:br/>
        <w:t xml:space="preserve">  "Users": "Χρήστες",</w:t>
        <w:br/>
        <w:t xml:space="preserve">  "Files": "Αρχεία",</w:t>
        <w:br/>
        <w:t xml:space="preserve">  "Settings": "Ρυθμίσεις",</w:t>
        <w:br/>
        <w:t xml:space="preserve">  "Audit": "Αρχεία Καταγραφής",</w:t>
        <w:br/>
        <w:t xml:space="preserve">  "My Files": "Τα Αρχεία μου",</w:t>
        <w:br/>
        <w:t xml:space="preserve">  "Assignments": "Αναθέσεις",</w:t>
        <w:br/>
        <w:t xml:space="preserve">  "Support": "Υποστήριξη",</w:t>
        <w:br/>
        <w:br/>
        <w:t xml:space="preserve">  // Login / Register</w:t>
        <w:br/>
        <w:t xml:space="preserve">  "Log in": "Σύνδεση",</w:t>
        <w:br/>
        <w:t xml:space="preserve">  "Logging in...": "Σύνδεση...",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"Wrong email or password": "Λάθος email ή κωδικός",</w:t>
        <w:br/>
        <w:t xml:space="preserve">  "Create account": "Δημιουργία λογαριασμού",</w:t>
        <w:br/>
        <w:t xml:space="preserve">  "Creating...": "Δημιουργία...",</w:t>
        <w:br/>
        <w:t xml:space="preserve">  "Already have an account?": "Έχετε ήδη λογαριασμό;",</w:t>
        <w:br/>
        <w:t xml:space="preserve">  "Sign in": "Σύνδεση",</w:t>
        <w:br/>
        <w:t xml:space="preserve">  "New here?": "Νέος χρήστης;",</w:t>
        <w:br/>
        <w:t xml:space="preserve">  "Access your dashboard after signing up.": "Αποκτήστε πρόσβαση μετά την εγγραφή σας.",</w:t>
        <w:br/>
        <w:t xml:space="preserve">  "Your account is awaiting admin approval.": "Ο λογαριασμός σας αναμένει έγκριση από διαχειριστή.",</w:t>
        <w:br/>
        <w:t xml:space="preserve">  "Your account is suspended. Contact support.": "Ο λογαριασμός σας έχει ανασταλεί. Επικοινωνήστε με την υποστήριξη.",</w:t>
        <w:br/>
        <w:t xml:space="preserve">  "Signup successful. Wait for admin approval before logging in.": "Η εγγραφή ολοκληρώθηκε. Περιμένετε έγκριση από διαχειριστή.",</w:t>
        <w:br/>
        <w:br/>
        <w:t xml:space="preserve">  // Admin Dashboard</w:t>
        <w:br/>
        <w:t xml:space="preserve">  "Users": "Χρήστες",</w:t>
        <w:br/>
        <w:t xml:space="preserve">  "Pending approvals": "Εκκρεμείς εγκρίσεις",</w:t>
        <w:br/>
        <w:t xml:space="preserve">  "Files": "Αρχεία",</w:t>
        <w:br/>
        <w:t xml:space="preserve">  "Quick actions": "Γρήγορες ενέργειες",</w:t>
        <w:br/>
        <w:t xml:space="preserve">  "Manage users": "Διαχείριση χρηστών",</w:t>
        <w:br/>
        <w:t xml:space="preserve">  "Upload file": "Ανέβασμα αρχείου",</w:t>
        <w:br/>
        <w:t xml:space="preserve">  "View logs": "Προβολή αρχείων καταγραφής",</w:t>
        <w:br/>
        <w:t xml:space="preserve">  "Uploads — last 30 days": "Ανεβάσματα — τελευταίες 30 ημέρες",</w:t>
        <w:br/>
        <w:t xml:space="preserve">  "Daily count": "Καθημερινός αριθμός",</w:t>
        <w:br/>
        <w:t xml:space="preserve">  "Recent activity": "Πρόσφατη δραστηριότητα",</w:t>
        <w:br/>
        <w:t xml:space="preserve">  "View all": "Προβολή όλων",</w:t>
        <w:br/>
        <w:t xml:space="preserve">  "No activity yet.": "Δεν υπάρχουν δραστηριότητες ακόμη.",</w:t>
        <w:br/>
        <w:br/>
        <w:t xml:space="preserve">  // Admin Users</w:t>
        <w:br/>
        <w:t xml:space="preserve">  "Create User": "Δημιουργία Χρήστη",</w:t>
        <w:br/>
        <w:t xml:space="preserve">  "Name": "Όνομα",</w:t>
        <w:br/>
        <w:t xml:space="preserve">  "Email": "Ηλεκτρονικό ταχυδρομείο",</w:t>
        <w:br/>
        <w:t xml:space="preserve">  "Password": "Κωδικός πρόσβασης",</w:t>
        <w:br/>
        <w:t xml:space="preserve">  "Role": "Ρόλος",</w:t>
        <w:br/>
        <w:t xml:space="preserve">  "Status": "Κατάσταση",</w:t>
        <w:br/>
        <w:t xml:space="preserve">  "Subscription": "Συνδρομή",</w:t>
        <w:br/>
        <w:t xml:space="preserve">  "Created": "Δημιουργήθηκε",</w:t>
        <w:br/>
        <w:t xml:space="preserve">  "Actions": "Ενέργειες",</w:t>
        <w:br/>
        <w:t xml:space="preserve">  "Active": "Ενεργό",</w:t>
        <w:br/>
        <w:t xml:space="preserve">  "Inactive": "Ανενεργό",</w:t>
        <w:br/>
        <w:t xml:space="preserve">  "Approve": "Έγκριση",</w:t>
        <w:br/>
        <w:t xml:space="preserve">  "Suspend": "Αναστολή",</w:t>
        <w:br/>
        <w:t xml:space="preserve">  "Delete": "Διαγραφή",</w:t>
        <w:br/>
        <w:t xml:space="preserve">  "No users found.": "Δεν βρέθηκαν χρήστες.",</w:t>
        <w:br/>
        <w:t xml:space="preserve">  "Refresh": "Ανανέωση",</w:t>
        <w:br/>
        <w:t xml:space="preserve">  "Loading…": "Φόρτωση…",</w:t>
        <w:br/>
        <w:br/>
        <w:t xml:space="preserve">  // Admin Files</w:t>
        <w:br/>
        <w:t xml:space="preserve">  "All Files": "Όλα τα αρχεία",</w:t>
        <w:br/>
        <w:t xml:space="preserve">  "Created": "Ημερομηνία δημιουργίας",</w:t>
        <w:br/>
        <w:t xml:space="preserve">  "Assigned to": "Ανατεθειμένο σε",</w:t>
        <w:br/>
        <w:t xml:space="preserve">  "Assign": "Ανάθεση",</w:t>
        <w:br/>
        <w:t xml:space="preserve">  "Actions": "Ενέργειες",</w:t>
        <w:br/>
        <w:t xml:space="preserve">  "No user assigned": "Δεν έχει ανατεθεί σε χρήστη",</w:t>
        <w:br/>
        <w:t xml:space="preserve">  "Select user…": "Επιλογή χρήστη…",</w:t>
        <w:br/>
        <w:t xml:space="preserve">  "Download": "Λήψη",</w:t>
        <w:br/>
        <w:t xml:space="preserve">  "No file URL": "Δεν υπάρχει σύνδεσμος αρχείου",</w:t>
        <w:br/>
        <w:br/>
        <w:t xml:space="preserve">  // Admin Upload</w:t>
        <w:br/>
        <w:t xml:space="preserve">  "Upload Excel File": "Ανέβασμα αρχείου Excel",</w:t>
        <w:br/>
        <w:t xml:space="preserve">  "Title (optional)": "Τίτλος (προαιρετικά)",</w:t>
        <w:br/>
        <w:t xml:space="preserve">  "Upload": "Ανέβασμα",</w:t>
        <w:br/>
        <w:t xml:space="preserve">  "No file selected.": "Δεν επιλέχθηκε αρχείο.",</w:t>
        <w:br/>
        <w:t xml:space="preserve">  "Uploaded": "Ανέβηκε",</w:t>
        <w:br/>
        <w:br/>
        <w:t xml:space="preserve">  // User Dashboard</w:t>
        <w:br/>
        <w:t xml:space="preserve">  "Files assigned to me": "Αρχεία που μου έχουν ανατεθεί",</w:t>
        <w:br/>
        <w:t xml:space="preserve">  "My uploads": "Τα δικά μου ανεβάσματα",</w:t>
        <w:br/>
        <w:t xml:space="preserve">  "Total assignments": "Σύνολο αναθέσεων",</w:t>
        <w:br/>
        <w:t xml:space="preserve">  "Files I uploaded": "Αρχεία που ανέβασα",</w:t>
        <w:br/>
        <w:t xml:space="preserve">  "Shortcuts": "Συντομεύσεις",</w:t>
        <w:br/>
        <w:t xml:space="preserve">  "Common actions": "Συνηθισμένες ενέργειες",</w:t>
        <w:br/>
        <w:t xml:space="preserve">  "My files": "Τα αρχεία μου",</w:t>
        <w:br/>
        <w:t xml:space="preserve">  "Support": "Υποστήριξη",</w:t>
        <w:br/>
        <w:t xml:space="preserve">  "Recent assigned files": "Πρόσφατα ανατεθειμένα αρχεία",</w:t>
        <w:br/>
        <w:t xml:space="preserve">  "No files yet.": "Δεν υπάρχουν αρχεία ακόμη.",</w:t>
        <w:br/>
        <w:t xml:space="preserve">  "View all": "Προβολή όλων",</w:t>
        <w:br/>
        <w:t>};</w:t>
        <w:br/>
      </w:r>
    </w:p>
    <w:p>
      <w:pPr>
        <w:pStyle w:val="Heading2"/>
      </w:pPr>
      <w:r>
        <w:t>src\lib\menu.ts</w:t>
      </w:r>
    </w:p>
    <w:p>
      <w:r>
        <w:rPr>
          <w:rFonts w:ascii="Consolas" w:hAnsi="Consolas" w:eastAsia="Consolas"/>
          <w:sz w:val="20"/>
        </w:rPr>
        <w:t>// src/lib/menu.ts</w:t>
        <w:br/>
        <w:t>export type Role = "ADMIN" | "USER";</w:t>
        <w:br/>
        <w:t>export type MenuItem = { label: string; href: string };</w:t>
        <w:br/>
        <w:br/>
        <w:t>export function getMenu(role: Role): MenuItem[] {</w:t>
        <w:br/>
        <w:t xml:space="preserve">  if (role === "ADMIN") {</w:t>
        <w:br/>
        <w:t xml:space="preserve">    return [</w:t>
        <w:br/>
        <w:t xml:space="preserve">      { label: "Πίνακας Ελέγχου", href: "/dashboard/admin" },</w:t>
        <w:br/>
        <w:t xml:space="preserve">      { label: "Χρήστες", href: "/admin/users" },</w:t>
        <w:br/>
        <w:t xml:space="preserve">      { label: "Αρχεία", href: "/admin/files" },</w:t>
        <w:br/>
        <w:t xml:space="preserve">      { label: "Υποστήριξη", href: "/admin/support" }, // ← add this</w:t>
        <w:br/>
        <w:t xml:space="preserve">      { label: "Αρχεία Καταγραφής", href: "/admin/audit" },</w:t>
        <w:br/>
        <w:t xml:space="preserve">    ];</w:t>
        <w:br/>
        <w:t xml:space="preserve">  }</w:t>
        <w:br/>
        <w:br/>
        <w:t xml:space="preserve">  return [</w:t>
        <w:br/>
        <w:t xml:space="preserve">    { label: "Πίνακας Ελέγχου", href: "/dashboard" },</w:t>
        <w:br/>
        <w:t xml:space="preserve">    { label: "Τα Αρχεία μου", href: "/files" },</w:t>
        <w:br/>
        <w:t xml:space="preserve">    { label: "Υποστήριξη", href: "/support" },</w:t>
        <w:br/>
        <w:t xml:space="preserve">  ];</w:t>
        <w:br/>
        <w:t>}</w:t>
        <w:br/>
      </w:r>
    </w:p>
    <w:p>
      <w:pPr>
        <w:pStyle w:val="Heading2"/>
      </w:pPr>
      <w:r>
        <w:t>src\lib\prisma.ts</w:t>
      </w:r>
    </w:p>
    <w:p>
      <w:r>
        <w:rPr>
          <w:rFonts w:ascii="Consolas" w:hAnsi="Consolas" w:eastAsia="Consolas"/>
          <w:sz w:val="20"/>
        </w:rPr>
        <w:t>// src/lib/prisma.ts</w:t>
        <w:br/>
        <w:t>import { PrismaClient } from "@prisma/client";</w:t>
        <w:br/>
        <w:br/>
        <w:t>declare global {</w:t>
        <w:br/>
        <w:t xml:space="preserve">  // eslint-disable-next-line no-var</w:t>
        <w:br/>
        <w:t xml:space="preserve">  var __PRISMA__: PrismaClient | undefined;</w:t>
        <w:br/>
        <w:t>}</w:t>
        <w:br/>
        <w:br/>
        <w:t>/**</w:t>
        <w:br/>
        <w:t xml:space="preserve"> * Use a single PrismaClient across hot reloads in dev</w:t>
        <w:br/>
        <w:t xml:space="preserve"> * and a new one per serverless worker in production.</w:t>
        <w:br/>
        <w:t xml:space="preserve"> */</w:t>
        <w:br/>
        <w:t>export const prisma =</w:t>
        <w:br/>
        <w:t xml:space="preserve">  global.__PRISMA__ ||</w:t>
        <w:br/>
        <w:t xml:space="preserve">  new PrismaClient({</w:t>
        <w:br/>
        <w:t xml:space="preserve">    log: process.env.NODE_ENV === "development"</w:t>
        <w:br/>
        <w:t xml:space="preserve">      ? ["query", "error", "warn"]</w:t>
        <w:br/>
        <w:t xml:space="preserve">      : ["error"],</w:t>
        <w:br/>
        <w:t xml:space="preserve">  });</w:t>
        <w:br/>
        <w:br/>
        <w:t>if (process.env.NODE_ENV !== "production") {</w:t>
        <w:br/>
        <w:t xml:space="preserve">  global.__PRISMA__ = prisma;</w:t>
        <w:br/>
        <w:t>}</w:t>
        <w:br/>
      </w:r>
    </w:p>
    <w:p>
      <w:pPr>
        <w:pStyle w:val="Heading2"/>
      </w:pPr>
      <w:r>
        <w:t>src\lib\storage-supabase.ts</w:t>
      </w:r>
    </w:p>
    <w:p>
      <w:r>
        <w:rPr>
          <w:rFonts w:ascii="Consolas" w:hAnsi="Consolas" w:eastAsia="Consolas"/>
          <w:sz w:val="20"/>
        </w:rPr>
        <w:t>// src/lib/storage-supabase.ts</w:t>
        <w:br/>
        <w:t>import { createClient } from "@supabase/supabase-js";</w:t>
        <w:br/>
        <w:br/>
        <w:t>const url = process.env.NEXT_PUBLIC_SUPABASE_URL!;</w:t>
        <w:br/>
        <w:t>const key = process.env.SUPABASE_SERVICE_ROLE!; // server-only</w:t>
        <w:br/>
        <w:t>const bucket = process.env.SUPABASE_BUCKET!;</w:t>
        <w:br/>
        <w:br/>
        <w:t>const supa = createClient(url, key, { auth: { persistSession: false } });</w:t>
        <w:br/>
        <w:br/>
        <w:t>export async function supabasePutBuffer(</w:t>
        <w:br/>
        <w:t xml:space="preserve">  keyPath: string,</w:t>
        <w:br/>
        <w:t xml:space="preserve">  buf: Buffer,</w:t>
        <w:br/>
        <w:t xml:space="preserve">  contentType?: string</w:t>
        <w:br/>
        <w:t>) {</w:t>
        <w:br/>
        <w:t xml:space="preserve">  const { error } = await supa.storage.from(bucket).upload(keyPath, buf, {</w:t>
        <w:br/>
        <w:t xml:space="preserve">    contentType: contentType || "application/octet-stream",</w:t>
        <w:br/>
        <w:t xml:space="preserve">    upsert: true, // overwrite if same key</w:t>
        <w:br/>
        <w:t xml:space="preserve">  });</w:t>
        <w:br/>
        <w:t xml:space="preserve">  if (error) throw error;</w:t>
        <w:br/>
        <w:br/>
        <w:t xml:space="preserve">  // Create a short-lived signed URL for downloads (e.g., 24h)</w:t>
        <w:br/>
        <w:t xml:space="preserve">  const { data: signed, error: signErr } = await supa.storage</w:t>
        <w:br/>
        <w:t xml:space="preserve">    .from(bucket)</w:t>
        <w:br/>
        <w:t xml:space="preserve">    .createSignedUrl(keyPath, 60 * 60 * 24);</w:t>
        <w:br/>
        <w:br/>
        <w:t xml:space="preserve">  if (signErr) throw signErr;</w:t>
        <w:br/>
        <w:t xml:space="preserve">  return { key: keyPath, signedUrl: signed?.signedUrl ?? null };</w:t>
        <w:br/>
        <w:t>}</w:t>
        <w:br/>
      </w:r>
    </w:p>
    <w:p>
      <w:pPr>
        <w:pStyle w:val="Heading2"/>
      </w:pPr>
      <w:r>
        <w:t>src\lib\t.ts</w:t>
      </w:r>
    </w:p>
    <w:p>
      <w:r>
        <w:rPr>
          <w:rFonts w:ascii="Consolas" w:hAnsi="Consolas" w:eastAsia="Consolas"/>
          <w:sz w:val="20"/>
        </w:rPr>
        <w:t>// src/lib/t.ts</w:t>
        <w:br/>
        <w:t>import { el } from "./i18n-el";</w:t>
        <w:br/>
        <w:br/>
        <w:t>export function t(key: string): string {</w:t>
        <w:br/>
        <w:t xml:space="preserve">  return el[key as keyof typeof el] ?? key;</w:t>
        <w:br/>
        <w:t>}</w:t>
        <w:br/>
      </w:r>
    </w:p>
    <w:p>
      <w:pPr>
        <w:pStyle w:val="Heading2"/>
      </w:pPr>
      <w:r>
        <w:t>src\lib\utils.ts</w:t>
      </w:r>
    </w:p>
    <w:p>
      <w:r>
        <w:rPr>
          <w:rFonts w:ascii="Consolas" w:hAnsi="Consolas" w:eastAsia="Consolas"/>
          <w:sz w:val="20"/>
        </w:rPr>
        <w:t>import { clsx, type ClassValue } from "clsx"</w:t>
        <w:br/>
        <w:t>import { twMerge } from "tailwind-merge"</w:t>
        <w:br/>
        <w:br/>
        <w:t>export function cn(...inputs: ClassValue[]) {</w:t>
        <w:br/>
        <w:t xml:space="preserve">  return twMerge(clsx(inputs))</w:t>
        <w:br/>
        <w:t>}</w:t>
        <w:br/>
      </w:r>
    </w:p>
    <w:p>
      <w:pPr>
        <w:pStyle w:val="Heading2"/>
      </w:pPr>
      <w:r>
        <w:t>src\types\next-auth.d.ts</w:t>
      </w:r>
    </w:p>
    <w:p>
      <w:r>
        <w:rPr>
          <w:rFonts w:ascii="Consolas" w:hAnsi="Consolas" w:eastAsia="Consolas"/>
          <w:sz w:val="20"/>
        </w:rPr>
        <w:t>// src/types/next-auth.d.ts</w:t>
        <w:br/>
        <w:t>import NextAuth, { DefaultSession } from "next-auth";</w:t>
        <w:br/>
        <w:br/>
        <w:t>declare module "next-auth" {</w:t>
        <w:br/>
        <w:t xml:space="preserve">  interface Session {</w:t>
        <w:br/>
        <w:t xml:space="preserve">    user: DefaultSession["user"] &amp; {</w:t>
        <w:br/>
        <w:t xml:space="preserve">      id?: string;</w:t>
        <w:br/>
        <w:t xml:space="preserve">      role?: "ADMIN" | "USER";</w:t>
        <w:br/>
        <w:t xml:space="preserve">    };</w:t>
        <w:br/>
        <w:t xml:space="preserve">  }</w:t>
        <w:br/>
        <w:t>}</w:t>
        <w:br/>
        <w:br/>
        <w:t>declare module "next-auth/jwt" {</w:t>
        <w:br/>
        <w:t xml:space="preserve">  interface JWT {</w:t>
        <w:br/>
        <w:t xml:space="preserve">    id?: string;</w:t>
        <w:br/>
        <w:t xml:space="preserve">    role?: "ADMIN" | "USER";</w:t>
        <w:br/>
        <w:t xml:space="preserve">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